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A77B3E" w:rsidRDefault="008323B4" w14:paraId="59BA78A1" wp14:textId="77777777">
      <w:pPr>
        <w:pStyle w:val="Title"/>
        <w:spacing w:line="276" w:lineRule="auto"/>
      </w:pPr>
      <w:bookmarkStart w:name="h.dwlj1z9fpvuj" w:id="0"/>
      <w:bookmarkEnd w:id="0"/>
      <w:r>
        <w:t>Project Description</w:t>
      </w:r>
    </w:p>
    <w:p xmlns:wp14="http://schemas.microsoft.com/office/word/2010/wordml" w:rsidR="00A77B3E" w:rsidRDefault="00A77B3E" w14:paraId="672A6659" wp14:textId="77777777"/>
    <w:p xmlns:wp14="http://schemas.microsoft.com/office/word/2010/wordml" w:rsidR="00A77B3E" w:rsidRDefault="008323B4" w14:paraId="5ED90B35" wp14:textId="6381229C">
      <w:pPr>
        <w:pStyle w:val="Heading2"/>
        <w:spacing w:line="276" w:lineRule="auto"/>
      </w:pPr>
      <w:bookmarkStart w:name="h.h6lsjqvyvajg" w:id="1"/>
      <w:bookmarkEnd w:id="1"/>
      <w:r w:rsidR="008323B4">
        <w:rPr/>
        <w:t>Name:</w:t>
      </w:r>
      <w:r w:rsidR="61DC3C20">
        <w:rPr/>
        <w:t xml:space="preserve"> Hamza Saleh </w:t>
      </w:r>
    </w:p>
    <w:p xmlns:wp14="http://schemas.microsoft.com/office/word/2010/wordml" w:rsidR="00A77B3E" w:rsidRDefault="00A77B3E" w14:paraId="0A37501D" wp14:textId="77777777"/>
    <w:p xmlns:wp14="http://schemas.microsoft.com/office/word/2010/wordml" w:rsidR="00A77B3E" w:rsidRDefault="008323B4" w14:paraId="24580347" wp14:textId="77777777">
      <w:pPr>
        <w:pStyle w:val="Heading2"/>
        <w:spacing w:line="276" w:lineRule="auto"/>
      </w:pPr>
      <w:bookmarkStart w:name="h.dkyeld2qrtf5" w:id="2"/>
      <w:bookmarkEnd w:id="2"/>
      <w:r w:rsidR="008323B4">
        <w:rPr/>
        <w:t>Problem Statement:</w:t>
      </w:r>
    </w:p>
    <w:p w:rsidR="5408294F" w:rsidP="462F99EA" w:rsidRDefault="5408294F" w14:paraId="30F1FB59" w14:textId="0DC145C3">
      <w:pPr>
        <w:rPr>
          <w:rFonts w:ascii="Arial" w:hAnsi="Arial" w:eastAsia="Arial" w:cs="Arial"/>
          <w:noProof w:val="0"/>
          <w:sz w:val="22"/>
          <w:szCs w:val="22"/>
          <w:lang w:val="en-US"/>
        </w:rPr>
      </w:pPr>
      <w:r w:rsidRPr="462F99EA" w:rsidR="5408294F">
        <w:rPr>
          <w:rFonts w:ascii="Arial" w:hAnsi="Arial" w:eastAsia="Arial" w:cs="Arial"/>
          <w:noProof w:val="0"/>
          <w:sz w:val="22"/>
          <w:szCs w:val="22"/>
          <w:lang w:val="en-US"/>
        </w:rPr>
        <w:t xml:space="preserve">Understanding the factors affecting road accidents helps a lot in avoiding the repetition of such problems and solving them in the future. In this project </w:t>
      </w:r>
      <w:proofErr w:type="spellStart"/>
      <w:r w:rsidRPr="462F99EA" w:rsidR="5408294F">
        <w:rPr>
          <w:rFonts w:ascii="Arial" w:hAnsi="Arial" w:eastAsia="Arial" w:cs="Arial"/>
          <w:noProof w:val="0"/>
          <w:sz w:val="22"/>
          <w:szCs w:val="22"/>
          <w:lang w:val="en-US"/>
        </w:rPr>
        <w:t>i</w:t>
      </w:r>
      <w:proofErr w:type="spellEnd"/>
      <w:r w:rsidRPr="462F99EA" w:rsidR="5408294F">
        <w:rPr>
          <w:rFonts w:ascii="Arial" w:hAnsi="Arial" w:eastAsia="Arial" w:cs="Arial"/>
          <w:noProof w:val="0"/>
          <w:sz w:val="22"/>
          <w:szCs w:val="22"/>
          <w:lang w:val="en-US"/>
        </w:rPr>
        <w:t xml:space="preserve"> will try to analyze the accidents that</w:t>
      </w:r>
      <w:r w:rsidRPr="462F99EA" w:rsidR="42798676">
        <w:rPr>
          <w:rFonts w:ascii="Arial" w:hAnsi="Arial" w:eastAsia="Arial" w:cs="Arial"/>
          <w:noProof w:val="0"/>
          <w:sz w:val="22"/>
          <w:szCs w:val="22"/>
          <w:lang w:val="en-US"/>
        </w:rPr>
        <w:t>sssss</w:t>
      </w:r>
      <w:r w:rsidRPr="462F99EA" w:rsidR="5408294F">
        <w:rPr>
          <w:rFonts w:ascii="Arial" w:hAnsi="Arial" w:eastAsia="Arial" w:cs="Arial"/>
          <w:noProof w:val="0"/>
          <w:sz w:val="22"/>
          <w:szCs w:val="22"/>
          <w:lang w:val="en-US"/>
        </w:rPr>
        <w:t xml:space="preserve"> occurred between 2017-2020 and identify risk patterns such as road conditions, weather, and the demographic origin of individuals.</w:t>
      </w:r>
    </w:p>
    <w:p xmlns:wp14="http://schemas.microsoft.com/office/word/2010/wordml" w:rsidR="00A77B3E" w:rsidRDefault="008323B4" w14:paraId="4ACB4B03" wp14:textId="77777777">
      <w:pPr>
        <w:pStyle w:val="Heading2"/>
        <w:spacing w:line="276" w:lineRule="auto"/>
      </w:pPr>
      <w:bookmarkStart w:name="h.dx7zwrk3z6f5" w:id="3"/>
      <w:bookmarkEnd w:id="3"/>
      <w:r w:rsidR="008323B4">
        <w:rPr/>
        <w:t>Possible Impact of Your Analysis:</w:t>
      </w:r>
    </w:p>
    <w:p w:rsidR="4DA29EDE" w:rsidRDefault="4DA29EDE" w14:paraId="6933B933" w14:textId="44E29215">
      <w:r w:rsidRPr="462F99EA" w:rsidR="4DA29EDE">
        <w:rPr>
          <w:rFonts w:ascii="Arial" w:hAnsi="Arial" w:eastAsia="Arial" w:cs="Arial"/>
          <w:noProof w:val="0"/>
          <w:sz w:val="22"/>
          <w:szCs w:val="22"/>
          <w:lang w:val="en-US"/>
        </w:rPr>
        <w:t>The importance of this project is to help lower the number of accidents caused by factors that can be studied and identified. This can save more lives and reduce the country’s financial costs. All of this will be possible through a clear understanding of the data.</w:t>
      </w:r>
    </w:p>
    <w:p xmlns:wp14="http://schemas.microsoft.com/office/word/2010/wordml" w:rsidR="00A77B3E" w:rsidRDefault="008323B4" w14:paraId="52E6C344" wp14:textId="77777777">
      <w:pPr>
        <w:pStyle w:val="Heading2"/>
        <w:spacing w:line="276" w:lineRule="auto"/>
      </w:pPr>
      <w:bookmarkStart w:name="h.z4ww4477rw5i" w:id="4"/>
      <w:bookmarkEnd w:id="4"/>
      <w:r>
        <w:t>Dataset(s):</w:t>
      </w:r>
    </w:p>
    <w:p xmlns:wp14="http://schemas.microsoft.com/office/word/2010/wordml" w:rsidR="00A77B3E" w:rsidRDefault="008323B4" w14:paraId="0BCD489E" wp14:textId="77777777">
      <w:r w:rsidR="008323B4">
        <w:rPr/>
        <w:t>(Include information on where your dataset is from, the license for using the dataset, and a brief description of the variables included in your dataset.)</w:t>
      </w:r>
    </w:p>
    <w:p w:rsidR="462F99EA" w:rsidRDefault="462F99EA" w14:paraId="6E8329C2" w14:textId="7A18A12E"/>
    <w:p w:rsidR="5893E0E2" w:rsidRDefault="5893E0E2" w14:paraId="510E85C7" w14:textId="575D9A98">
      <w:r w:rsidRPr="462F99EA" w:rsidR="5893E0E2">
        <w:rPr>
          <w:rFonts w:ascii="Arial" w:hAnsi="Arial" w:eastAsia="Arial" w:cs="Arial"/>
          <w:b w:val="1"/>
          <w:bCs w:val="1"/>
          <w:noProof w:val="0"/>
          <w:sz w:val="22"/>
          <w:szCs w:val="22"/>
          <w:lang w:val="en-US"/>
        </w:rPr>
        <w:t>Addis Ababa Road Traffic Accident Dataset (2017-2020</w:t>
      </w:r>
      <w:r w:rsidRPr="462F99EA" w:rsidR="5893E0E2">
        <w:rPr>
          <w:rFonts w:ascii="Arial" w:hAnsi="Arial" w:eastAsia="Arial" w:cs="Arial"/>
          <w:noProof w:val="0"/>
          <w:sz w:val="22"/>
          <w:szCs w:val="22"/>
          <w:lang w:val="en-US"/>
        </w:rPr>
        <w:t>)</w:t>
      </w:r>
    </w:p>
    <w:p w:rsidR="4DC434BE" w:rsidRDefault="4DC434BE" w14:paraId="05F097A9" w14:textId="5766F750">
      <w:hyperlink r:id="R52d2b7cd52884fee">
        <w:r w:rsidRPr="462F99EA" w:rsidR="4DC434BE">
          <w:rPr>
            <w:rStyle w:val="Hyperlink"/>
          </w:rPr>
          <w:t>https://www.kaggle.com/datasets/saurabhshahane/road-traffic-accidents?select=RTA+Dataset.csv</w:t>
        </w:r>
      </w:hyperlink>
    </w:p>
    <w:p w:rsidR="4DC434BE" w:rsidP="462F99EA" w:rsidRDefault="4DC434BE" w14:paraId="15631DEF" w14:textId="7CC47CAA">
      <w:pPr>
        <w:rPr>
          <w:b w:val="1"/>
          <w:bCs w:val="1"/>
          <w:color w:val="auto"/>
        </w:rPr>
      </w:pPr>
      <w:r w:rsidRPr="462F99EA" w:rsidR="4DC434BE">
        <w:rPr>
          <w:b w:val="1"/>
          <w:bCs w:val="1"/>
          <w:color w:val="auto"/>
        </w:rPr>
        <w:t>* Note: The data contains two data files, the first is not cleaned and the other is cleaned. I will work with the uncleaned one.</w:t>
      </w:r>
    </w:p>
    <w:p w:rsidR="462F99EA" w:rsidP="462F99EA" w:rsidRDefault="462F99EA" w14:paraId="1445DE6F" w14:textId="322E3B96">
      <w:pPr>
        <w:rPr>
          <w:b w:val="1"/>
          <w:bCs w:val="1"/>
          <w:color w:val="auto"/>
        </w:rPr>
      </w:pPr>
    </w:p>
    <w:p w:rsidR="7A068D72" w:rsidP="462F99EA" w:rsidRDefault="7A068D72" w14:paraId="413E9C62" w14:textId="4AC95EF3">
      <w:pPr>
        <w:rPr>
          <w:rFonts w:ascii="Arial" w:hAnsi="Arial" w:eastAsia="Arial" w:cs="Arial"/>
          <w:noProof w:val="0"/>
          <w:sz w:val="22"/>
          <w:szCs w:val="22"/>
          <w:lang w:val="en-US"/>
        </w:rPr>
      </w:pPr>
      <w:r w:rsidRPr="462F99EA" w:rsidR="7A068D72">
        <w:rPr>
          <w:rFonts w:ascii="Arial" w:hAnsi="Arial" w:eastAsia="Arial" w:cs="Arial"/>
          <w:noProof w:val="0"/>
          <w:sz w:val="22"/>
          <w:szCs w:val="22"/>
          <w:lang w:val="en-US"/>
        </w:rPr>
        <w:t xml:space="preserve">The dataset is derived from manual records of road traffic accidents (RTAs) that occurred between 2017 and </w:t>
      </w:r>
      <w:r w:rsidRPr="462F99EA" w:rsidR="7A068D72">
        <w:rPr>
          <w:rFonts w:ascii="Arial" w:hAnsi="Arial" w:eastAsia="Arial" w:cs="Arial"/>
          <w:noProof w:val="0"/>
          <w:sz w:val="22"/>
          <w:szCs w:val="22"/>
          <w:lang w:val="en-US"/>
        </w:rPr>
        <w:t>2020 ,</w:t>
      </w:r>
      <w:r w:rsidRPr="462F99EA" w:rsidR="7A068D72">
        <w:rPr>
          <w:rFonts w:ascii="Arial" w:hAnsi="Arial" w:eastAsia="Arial" w:cs="Arial"/>
          <w:noProof w:val="0"/>
          <w:sz w:val="22"/>
          <w:szCs w:val="22"/>
          <w:lang w:val="en-US"/>
        </w:rPr>
        <w:t xml:space="preserve"> it is collected from the Addis Ababa Sub City police departments as part of a Master's research project.</w:t>
      </w:r>
    </w:p>
    <w:p w:rsidR="462F99EA" w:rsidP="462F99EA" w:rsidRDefault="462F99EA" w14:paraId="7869AE97" w14:textId="6DE27DB2">
      <w:pPr>
        <w:rPr>
          <w:rFonts w:ascii="Arial" w:hAnsi="Arial" w:eastAsia="Arial" w:cs="Arial"/>
          <w:noProof w:val="0"/>
          <w:sz w:val="22"/>
          <w:szCs w:val="22"/>
          <w:lang w:val="en-US"/>
        </w:rPr>
      </w:pPr>
    </w:p>
    <w:p w:rsidR="43D12863" w:rsidRDefault="43D12863" w14:paraId="1CD57D22" w14:textId="66416BA6">
      <w:r w:rsidRPr="462F99EA" w:rsidR="43D12863">
        <w:rPr>
          <w:rFonts w:ascii="Arial" w:hAnsi="Arial" w:eastAsia="Arial" w:cs="Arial"/>
          <w:noProof w:val="0"/>
          <w:sz w:val="22"/>
          <w:szCs w:val="22"/>
          <w:lang w:val="en-US"/>
        </w:rPr>
        <w:t>The dataset was prepared by Bedane, Tarikwa Tesfa (2020) as part of the research titled “Road Traffic Accident Dataset of Addis Ababa City.” The dataset is available on Mendeley Data, V1, DOI: 10.17632/xytv86278f.1.</w:t>
      </w:r>
    </w:p>
    <w:p xmlns:wp14="http://schemas.microsoft.com/office/word/2010/wordml" w:rsidR="00AE7E4B" w:rsidP="462F99EA" w:rsidRDefault="00AE7E4B" w14:paraId="6A05A809" wp14:textId="77777777" wp14:noSpellErr="1">
      <w:pPr>
        <w:rPr>
          <w:b w:val="1"/>
          <w:bCs w:val="1"/>
          <w:color w:val="FF0000"/>
        </w:rPr>
      </w:pPr>
    </w:p>
    <w:p xmlns:wp14="http://schemas.microsoft.com/office/word/2010/wordml" w:rsidR="00AB3908" w:rsidP="00AB3908" w:rsidRDefault="00AB3908" w14:paraId="701C204D" wp14:textId="77777777">
      <w:pPr>
        <w:pStyle w:val="Title"/>
        <w:widowControl w:val="0"/>
        <w:spacing w:before="268" w:line="276" w:lineRule="auto"/>
        <w:ind w:right="2020"/>
      </w:pPr>
      <w:r>
        <w:br w:type="page"/>
      </w:r>
      <w:bookmarkStart w:name="h.gzlmuy1zlv8j" w:id="5"/>
      <w:bookmarkEnd w:id="5"/>
      <w:r>
        <w:t>Project Scoping Document</w:t>
      </w:r>
    </w:p>
    <w:p xmlns:wp14="http://schemas.microsoft.com/office/word/2010/wordml" w:rsidR="00AB3908" w:rsidP="00AB3908" w:rsidRDefault="00AB3908" w14:paraId="3B81D3E7" wp14:textId="77777777">
      <w:pPr>
        <w:pStyle w:val="Heading2"/>
        <w:widowControl w:val="0"/>
        <w:spacing w:before="268" w:line="276" w:lineRule="auto"/>
        <w:ind w:right="2020"/>
      </w:pPr>
      <w:bookmarkStart w:name="h.fnmwhf3toe55" w:id="6"/>
      <w:bookmarkStart w:name="h.ro2v3pyviohz" w:id="7"/>
      <w:bookmarkEnd w:id="6"/>
      <w:bookmarkEnd w:id="7"/>
      <w:r w:rsidR="00AB3908">
        <w:rPr/>
        <w:t>Business Problem</w:t>
      </w:r>
    </w:p>
    <w:p w:rsidR="6FAEABE0" w:rsidP="462F99EA" w:rsidRDefault="6FAEABE0" w14:paraId="67D875B9" w14:textId="0DC145C3">
      <w:pPr>
        <w:rPr>
          <w:rFonts w:ascii="Arial" w:hAnsi="Arial" w:eastAsia="Arial" w:cs="Arial"/>
          <w:noProof w:val="0"/>
          <w:sz w:val="22"/>
          <w:szCs w:val="22"/>
          <w:lang w:val="en-US"/>
        </w:rPr>
      </w:pPr>
      <w:r w:rsidRPr="462F99EA" w:rsidR="6FAEABE0">
        <w:rPr>
          <w:rFonts w:ascii="Arial" w:hAnsi="Arial" w:eastAsia="Arial" w:cs="Arial"/>
          <w:noProof w:val="0"/>
          <w:sz w:val="22"/>
          <w:szCs w:val="22"/>
          <w:lang w:val="en-US"/>
        </w:rPr>
        <w:t xml:space="preserve">Understanding the factors affecting road accidents helps a lot in avoiding the repetition of such problems and solving them in the future. In this project </w:t>
      </w:r>
      <w:proofErr w:type="spellStart"/>
      <w:r w:rsidRPr="462F99EA" w:rsidR="6FAEABE0">
        <w:rPr>
          <w:rFonts w:ascii="Arial" w:hAnsi="Arial" w:eastAsia="Arial" w:cs="Arial"/>
          <w:noProof w:val="0"/>
          <w:sz w:val="22"/>
          <w:szCs w:val="22"/>
          <w:lang w:val="en-US"/>
        </w:rPr>
        <w:t>i</w:t>
      </w:r>
      <w:proofErr w:type="spellEnd"/>
      <w:r w:rsidRPr="462F99EA" w:rsidR="6FAEABE0">
        <w:rPr>
          <w:rFonts w:ascii="Arial" w:hAnsi="Arial" w:eastAsia="Arial" w:cs="Arial"/>
          <w:noProof w:val="0"/>
          <w:sz w:val="22"/>
          <w:szCs w:val="22"/>
          <w:lang w:val="en-US"/>
        </w:rPr>
        <w:t xml:space="preserve"> will try to analyze the accidents thatsssss occurred between 2017-2020 and identify risk patterns such as road conditions, weather, and the demographic origin of individuals.</w:t>
      </w:r>
    </w:p>
    <w:p w:rsidR="462F99EA" w:rsidP="462F99EA" w:rsidRDefault="462F99EA" w14:paraId="11B6AE17" w14:textId="24C66591">
      <w:pPr>
        <w:rPr>
          <w:rFonts w:ascii="Avenir" w:hAnsi="Avenir" w:cs="Avenir"/>
          <w:sz w:val="24"/>
          <w:szCs w:val="24"/>
        </w:rPr>
      </w:pPr>
    </w:p>
    <w:p xmlns:wp14="http://schemas.microsoft.com/office/word/2010/wordml" w:rsidR="00AB3908" w:rsidP="00AB3908" w:rsidRDefault="00AB3908" w14:paraId="6C524998" wp14:textId="77777777">
      <w:pPr>
        <w:pStyle w:val="Heading2"/>
        <w:widowControl w:val="0"/>
        <w:spacing w:before="268" w:line="276" w:lineRule="auto"/>
        <w:ind w:right="2020"/>
      </w:pPr>
      <w:bookmarkStart w:name="h.fzivpm8t46st" w:id="8"/>
      <w:bookmarkEnd w:id="8"/>
      <w:r w:rsidR="00AB3908">
        <w:rPr/>
        <w:t>Business Impact</w:t>
      </w:r>
    </w:p>
    <w:p w:rsidR="0F47F8B3" w:rsidRDefault="0F47F8B3" w14:paraId="42419072" w14:textId="44E29215">
      <w:r w:rsidRPr="462F99EA" w:rsidR="0F47F8B3">
        <w:rPr>
          <w:rFonts w:ascii="Arial" w:hAnsi="Arial" w:eastAsia="Arial" w:cs="Arial"/>
          <w:noProof w:val="0"/>
          <w:sz w:val="22"/>
          <w:szCs w:val="22"/>
          <w:lang w:val="en-US"/>
        </w:rPr>
        <w:t>The importance of this project is to help lower the number of accidents caused by factors that can be studied and identified. This can save more lives and reduce the country’s financial costs. All of this will be possible through a clear understanding of the data.</w:t>
      </w:r>
    </w:p>
    <w:p w:rsidR="462F99EA" w:rsidP="462F99EA" w:rsidRDefault="462F99EA" w14:paraId="28147F3B" w14:textId="50A735D1">
      <w:pPr>
        <w:rPr>
          <w:rFonts w:ascii="Avenir" w:hAnsi="Avenir" w:cs="Avenir"/>
          <w:sz w:val="24"/>
          <w:szCs w:val="24"/>
        </w:rPr>
      </w:pPr>
    </w:p>
    <w:p xmlns:wp14="http://schemas.microsoft.com/office/word/2010/wordml" w:rsidRPr="00DD5591" w:rsidR="00AB3908" w:rsidP="00DD5591" w:rsidRDefault="00AB3908" w14:paraId="11907EAD" wp14:textId="77777777">
      <w:pPr>
        <w:pStyle w:val="Heading2"/>
        <w:widowControl w:val="0"/>
        <w:spacing w:before="268" w:line="276" w:lineRule="auto"/>
        <w:ind w:right="2020"/>
      </w:pPr>
      <w:bookmarkStart w:name="h.1u1766l5p0i3" w:id="9"/>
      <w:bookmarkEnd w:id="9"/>
      <w:r w:rsidR="00AB3908">
        <w:rPr/>
        <w:t>Dataset(s)</w:t>
      </w:r>
    </w:p>
    <w:p w:rsidR="5E6AD469" w:rsidP="462F99EA" w:rsidRDefault="5E6AD469" w14:paraId="4DCE0DC4" w14:textId="680B6D41">
      <w:pPr>
        <w:spacing w:before="240" w:beforeAutospacing="off" w:after="240" w:afterAutospacing="off"/>
        <w:rPr>
          <w:rFonts w:ascii="Arial" w:hAnsi="Arial" w:eastAsia="Arial" w:cs="Arial"/>
          <w:b w:val="1"/>
          <w:bCs w:val="1"/>
          <w:noProof w:val="0"/>
          <w:sz w:val="22"/>
          <w:szCs w:val="22"/>
          <w:lang w:val="en-US"/>
        </w:rPr>
      </w:pPr>
      <w:r w:rsidRPr="462F99EA" w:rsidR="5E6AD469">
        <w:rPr>
          <w:rFonts w:ascii="Arial" w:hAnsi="Arial" w:eastAsia="Arial" w:cs="Arial"/>
          <w:b w:val="1"/>
          <w:bCs w:val="1"/>
          <w:noProof w:val="0"/>
          <w:sz w:val="22"/>
          <w:szCs w:val="22"/>
          <w:lang w:val="en-US"/>
        </w:rPr>
        <w:t>Addis Ababa Road Traffic Accident Dataset (2017-2020)</w:t>
      </w:r>
    </w:p>
    <w:p w:rsidR="5E6AD469" w:rsidP="462F99EA" w:rsidRDefault="5E6AD469" w14:paraId="49AC1837" w14:textId="391ADC4F">
      <w:pPr>
        <w:pStyle w:val="Normal"/>
        <w:spacing w:before="240" w:beforeAutospacing="off" w:after="240" w:afterAutospacing="off"/>
        <w:ind w:left="0"/>
        <w:rPr>
          <w:rFonts w:ascii="Arial" w:hAnsi="Arial" w:eastAsia="Arial" w:cs="Arial"/>
          <w:b w:val="1"/>
          <w:bCs w:val="1"/>
          <w:noProof w:val="0"/>
          <w:sz w:val="22"/>
          <w:szCs w:val="22"/>
          <w:lang w:val="en-US"/>
        </w:rPr>
      </w:pPr>
      <w:r w:rsidRPr="462F99EA" w:rsidR="5E6AD469">
        <w:rPr>
          <w:rFonts w:ascii="Arial" w:hAnsi="Arial" w:eastAsia="Arial" w:cs="Arial"/>
          <w:b w:val="1"/>
          <w:bCs w:val="1"/>
          <w:noProof w:val="0"/>
          <w:sz w:val="22"/>
          <w:szCs w:val="22"/>
          <w:lang w:val="en-US"/>
        </w:rPr>
        <w:t>Strengths:</w:t>
      </w:r>
    </w:p>
    <w:p w:rsidR="5E6AD469" w:rsidP="462F99EA" w:rsidRDefault="5E6AD469" w14:paraId="5D7C01FA" w14:textId="45822F68">
      <w:pPr>
        <w:pStyle w:val="Normal"/>
        <w:spacing w:before="0" w:beforeAutospacing="off" w:after="0" w:afterAutospacing="off"/>
        <w:ind w:left="0"/>
        <w:rPr>
          <w:rFonts w:ascii="Arial" w:hAnsi="Arial" w:eastAsia="Arial" w:cs="Arial"/>
          <w:noProof w:val="0"/>
          <w:sz w:val="22"/>
          <w:szCs w:val="22"/>
          <w:lang w:val="en-US"/>
        </w:rPr>
      </w:pPr>
      <w:r w:rsidRPr="462F99EA" w:rsidR="5E6AD469">
        <w:rPr>
          <w:rFonts w:ascii="Arial" w:hAnsi="Arial" w:eastAsia="Arial" w:cs="Arial"/>
          <w:noProof w:val="0"/>
          <w:sz w:val="22"/>
          <w:szCs w:val="22"/>
          <w:lang w:val="en-US"/>
        </w:rPr>
        <w:t>- Contains over 12,000 records of traffic accidents in Addis Ababa between 2017 and 2020.</w:t>
      </w:r>
    </w:p>
    <w:p w:rsidR="5E6AD469" w:rsidP="462F99EA" w:rsidRDefault="5E6AD469" w14:paraId="1BCFA318" w14:textId="68E73F3B">
      <w:pPr>
        <w:pStyle w:val="Normal"/>
        <w:spacing w:before="0" w:beforeAutospacing="off" w:after="0" w:afterAutospacing="off"/>
        <w:ind w:left="0"/>
        <w:rPr>
          <w:rFonts w:ascii="Arial" w:hAnsi="Arial" w:eastAsia="Arial" w:cs="Arial"/>
          <w:noProof w:val="0"/>
          <w:sz w:val="22"/>
          <w:szCs w:val="22"/>
          <w:lang w:val="en-US"/>
        </w:rPr>
      </w:pPr>
      <w:r w:rsidRPr="462F99EA" w:rsidR="5E6AD469">
        <w:rPr>
          <w:rFonts w:ascii="Arial" w:hAnsi="Arial" w:eastAsia="Arial" w:cs="Arial"/>
          <w:noProof w:val="0"/>
          <w:sz w:val="22"/>
          <w:szCs w:val="22"/>
          <w:lang w:val="en-US"/>
        </w:rPr>
        <w:t>- Covers 32 features, including key factors like road conditions, weather, driver demographics, and accident severity.</w:t>
      </w:r>
    </w:p>
    <w:p w:rsidR="5E6AD469" w:rsidP="462F99EA" w:rsidRDefault="5E6AD469" w14:paraId="1346AB32" w14:textId="344FA760">
      <w:pPr>
        <w:pStyle w:val="Normal"/>
        <w:spacing w:before="0" w:beforeAutospacing="off" w:after="0" w:afterAutospacing="off"/>
        <w:ind w:left="0"/>
        <w:rPr>
          <w:rFonts w:ascii="Arial" w:hAnsi="Arial" w:eastAsia="Arial" w:cs="Arial"/>
          <w:noProof w:val="0"/>
          <w:sz w:val="22"/>
          <w:szCs w:val="22"/>
          <w:lang w:val="en-US"/>
        </w:rPr>
      </w:pPr>
      <w:r w:rsidRPr="462F99EA" w:rsidR="5E6AD469">
        <w:rPr>
          <w:rFonts w:ascii="Arial" w:hAnsi="Arial" w:eastAsia="Arial" w:cs="Arial"/>
          <w:noProof w:val="0"/>
          <w:sz w:val="22"/>
          <w:szCs w:val="22"/>
          <w:lang w:val="en-US"/>
        </w:rPr>
        <w:t>- Allows for comprehensive analysis of accident causes and identification of risk patterns.</w:t>
      </w:r>
    </w:p>
    <w:p w:rsidR="5E6AD469" w:rsidP="462F99EA" w:rsidRDefault="5E6AD469" w14:paraId="1FE829F1" w14:textId="66E7C052">
      <w:pPr>
        <w:pStyle w:val="Normal"/>
        <w:spacing w:before="240" w:beforeAutospacing="off" w:after="240" w:afterAutospacing="off"/>
        <w:ind w:left="0"/>
        <w:rPr>
          <w:rFonts w:ascii="Arial" w:hAnsi="Arial" w:eastAsia="Arial" w:cs="Arial"/>
          <w:b w:val="1"/>
          <w:bCs w:val="1"/>
          <w:noProof w:val="0"/>
          <w:sz w:val="22"/>
          <w:szCs w:val="22"/>
          <w:lang w:val="en-US"/>
        </w:rPr>
      </w:pPr>
      <w:r w:rsidRPr="462F99EA" w:rsidR="5E6AD469">
        <w:rPr>
          <w:rFonts w:ascii="Arial" w:hAnsi="Arial" w:eastAsia="Arial" w:cs="Arial"/>
          <w:b w:val="1"/>
          <w:bCs w:val="1"/>
          <w:noProof w:val="0"/>
          <w:sz w:val="22"/>
          <w:szCs w:val="22"/>
          <w:lang w:val="en-US"/>
        </w:rPr>
        <w:t>Weaknesses:</w:t>
      </w:r>
    </w:p>
    <w:p w:rsidR="5E6AD469" w:rsidP="462F99EA" w:rsidRDefault="5E6AD469" w14:paraId="2BBDA184" w14:textId="00F9E741">
      <w:pPr>
        <w:pStyle w:val="Normal"/>
        <w:spacing w:before="0" w:beforeAutospacing="off" w:after="0" w:afterAutospacing="off"/>
        <w:ind w:left="0"/>
        <w:rPr>
          <w:rFonts w:ascii="Arial" w:hAnsi="Arial" w:eastAsia="Arial" w:cs="Arial"/>
          <w:noProof w:val="0"/>
          <w:sz w:val="22"/>
          <w:szCs w:val="22"/>
          <w:lang w:val="en-US"/>
        </w:rPr>
      </w:pPr>
      <w:r w:rsidRPr="462F99EA" w:rsidR="5E6AD469">
        <w:rPr>
          <w:rFonts w:ascii="Arial" w:hAnsi="Arial" w:eastAsia="Arial" w:cs="Arial"/>
          <w:noProof w:val="0"/>
          <w:sz w:val="22"/>
          <w:szCs w:val="22"/>
          <w:lang w:val="en-US"/>
        </w:rPr>
        <w:t>- Limited to accidents in Addis Ababa, reducing its applicability to other regions.</w:t>
      </w:r>
    </w:p>
    <w:p w:rsidR="5E6AD469" w:rsidP="462F99EA" w:rsidRDefault="5E6AD469" w14:paraId="55A19D0A" w14:textId="6C456398">
      <w:pPr>
        <w:pStyle w:val="Normal"/>
        <w:spacing w:before="0" w:beforeAutospacing="off" w:after="0" w:afterAutospacing="off"/>
        <w:ind w:left="0"/>
        <w:rPr>
          <w:rFonts w:ascii="Arial" w:hAnsi="Arial" w:eastAsia="Arial" w:cs="Arial"/>
          <w:noProof w:val="0"/>
          <w:sz w:val="22"/>
          <w:szCs w:val="22"/>
          <w:lang w:val="en-US"/>
        </w:rPr>
      </w:pPr>
      <w:r w:rsidRPr="462F99EA" w:rsidR="5E6AD469">
        <w:rPr>
          <w:rFonts w:ascii="Arial" w:hAnsi="Arial" w:eastAsia="Arial" w:cs="Arial"/>
          <w:noProof w:val="0"/>
          <w:sz w:val="22"/>
          <w:szCs w:val="22"/>
          <w:lang w:val="en-US"/>
        </w:rPr>
        <w:t>-</w:t>
      </w:r>
      <w:r w:rsidRPr="462F99EA" w:rsidR="32B3344F">
        <w:rPr>
          <w:rFonts w:ascii="Arial" w:hAnsi="Arial" w:eastAsia="Arial" w:cs="Arial"/>
          <w:noProof w:val="0"/>
          <w:sz w:val="22"/>
          <w:szCs w:val="22"/>
          <w:lang w:val="en-US"/>
        </w:rPr>
        <w:t xml:space="preserve"> </w:t>
      </w:r>
      <w:r w:rsidRPr="462F99EA" w:rsidR="5E6AD469">
        <w:rPr>
          <w:rFonts w:ascii="Arial" w:hAnsi="Arial" w:eastAsia="Arial" w:cs="Arial"/>
          <w:noProof w:val="0"/>
          <w:sz w:val="22"/>
          <w:szCs w:val="22"/>
          <w:lang w:val="en-US"/>
        </w:rPr>
        <w:t>Based on manual records, which may introduce inconsistencies or errors.</w:t>
      </w:r>
    </w:p>
    <w:p w:rsidR="5E6AD469" w:rsidP="462F99EA" w:rsidRDefault="5E6AD469" w14:paraId="5DC61CDA" w14:textId="3F441AB9">
      <w:pPr>
        <w:pStyle w:val="Normal"/>
        <w:spacing w:before="0" w:beforeAutospacing="off" w:after="0" w:afterAutospacing="off"/>
        <w:ind w:left="0"/>
        <w:rPr>
          <w:rFonts w:ascii="Arial" w:hAnsi="Arial" w:eastAsia="Arial" w:cs="Arial"/>
          <w:noProof w:val="0"/>
          <w:sz w:val="22"/>
          <w:szCs w:val="22"/>
          <w:lang w:val="en-US"/>
        </w:rPr>
      </w:pPr>
      <w:r w:rsidRPr="462F99EA" w:rsidR="5E6AD469">
        <w:rPr>
          <w:rFonts w:ascii="Arial" w:hAnsi="Arial" w:eastAsia="Arial" w:cs="Arial"/>
          <w:noProof w:val="0"/>
          <w:sz w:val="22"/>
          <w:szCs w:val="22"/>
          <w:lang w:val="en-US"/>
        </w:rPr>
        <w:t>- Sensitive information has been excluded (such as the exact personal history of drivers</w:t>
      </w:r>
      <w:proofErr w:type="gramStart"/>
      <w:r w:rsidRPr="462F99EA" w:rsidR="5E6AD469">
        <w:rPr>
          <w:rFonts w:ascii="Arial" w:hAnsi="Arial" w:eastAsia="Arial" w:cs="Arial"/>
          <w:noProof w:val="0"/>
          <w:sz w:val="22"/>
          <w:szCs w:val="22"/>
          <w:lang w:val="en-US"/>
        </w:rPr>
        <w:t>) ,</w:t>
      </w:r>
      <w:proofErr w:type="gramEnd"/>
      <w:r w:rsidRPr="462F99EA" w:rsidR="5E6AD469">
        <w:rPr>
          <w:rFonts w:ascii="Arial" w:hAnsi="Arial" w:eastAsia="Arial" w:cs="Arial"/>
          <w:noProof w:val="0"/>
          <w:sz w:val="22"/>
          <w:szCs w:val="22"/>
          <w:lang w:val="en-US"/>
        </w:rPr>
        <w:t xml:space="preserve"> which may limit certain types of </w:t>
      </w:r>
      <w:proofErr w:type="gramStart"/>
      <w:r w:rsidRPr="462F99EA" w:rsidR="5E6AD469">
        <w:rPr>
          <w:rFonts w:ascii="Arial" w:hAnsi="Arial" w:eastAsia="Arial" w:cs="Arial"/>
          <w:noProof w:val="0"/>
          <w:sz w:val="22"/>
          <w:szCs w:val="22"/>
          <w:lang w:val="en-US"/>
        </w:rPr>
        <w:t>analysis .</w:t>
      </w:r>
      <w:proofErr w:type="gramEnd"/>
    </w:p>
    <w:p w:rsidR="5E6AD469" w:rsidP="462F99EA" w:rsidRDefault="5E6AD469" w14:paraId="72AD6AA7" w14:textId="69FBDD1B">
      <w:pPr>
        <w:pStyle w:val="Normal"/>
        <w:spacing w:before="0" w:beforeAutospacing="off" w:after="0" w:afterAutospacing="off"/>
        <w:ind w:left="0"/>
        <w:rPr>
          <w:rFonts w:ascii="Arial" w:hAnsi="Arial" w:eastAsia="Arial" w:cs="Arial"/>
          <w:noProof w:val="0"/>
          <w:sz w:val="22"/>
          <w:szCs w:val="22"/>
          <w:lang w:val="en-US"/>
        </w:rPr>
      </w:pPr>
      <w:r w:rsidRPr="462F99EA" w:rsidR="5E6AD469">
        <w:rPr>
          <w:rFonts w:ascii="Arial" w:hAnsi="Arial" w:eastAsia="Arial" w:cs="Arial"/>
          <w:noProof w:val="0"/>
          <w:sz w:val="22"/>
          <w:szCs w:val="22"/>
          <w:lang w:val="en-US"/>
        </w:rPr>
        <w:t>- Some fields may contain missing values, affecting data completeness.</w:t>
      </w:r>
    </w:p>
    <w:p w:rsidR="462F99EA" w:rsidP="462F99EA" w:rsidRDefault="462F99EA" w14:paraId="33445E50" w14:textId="769EB727">
      <w:pPr>
        <w:rPr>
          <w:rFonts w:ascii="Arial" w:hAnsi="Arial" w:eastAsia="Arial" w:cs="Arial"/>
          <w:sz w:val="22"/>
          <w:szCs w:val="22"/>
        </w:rPr>
      </w:pPr>
    </w:p>
    <w:p xmlns:wp14="http://schemas.microsoft.com/office/word/2010/wordml" w:rsidR="00AB3908" w:rsidP="00AB3908" w:rsidRDefault="00AB3908" w14:paraId="72A3D3EC" wp14:textId="77777777">
      <w:pPr>
        <w:rPr>
          <w:rFonts w:ascii="Avenir" w:hAnsi="Avenir" w:cs="Avenir"/>
          <w:i/>
          <w:iCs/>
          <w:sz w:val="24"/>
          <w:szCs w:val="24"/>
        </w:rPr>
      </w:pPr>
    </w:p>
    <w:p xmlns:wp14="http://schemas.microsoft.com/office/word/2010/wordml" w:rsidR="00AB3908" w:rsidP="00AB3908" w:rsidRDefault="00AB3908" w14:paraId="24924C10" wp14:textId="77777777" wp14:noSpellErr="1">
      <w:pPr>
        <w:pStyle w:val="Heading2"/>
        <w:widowControl w:val="0"/>
        <w:spacing w:before="268" w:line="276" w:lineRule="auto"/>
        <w:ind w:right="2020"/>
        <w:rPr>
          <w:b w:val="0"/>
          <w:bCs w:val="0"/>
        </w:rPr>
      </w:pPr>
      <w:bookmarkStart w:name="h.do88z68ioea" w:id="10"/>
      <w:bookmarkEnd w:id="10"/>
      <w:r w:rsidR="00AB3908">
        <w:rPr>
          <w:b w:val="0"/>
          <w:bCs w:val="0"/>
        </w:rPr>
        <w:t>Methods</w:t>
      </w:r>
    </w:p>
    <w:p xmlns:wp14="http://schemas.microsoft.com/office/word/2010/wordml" w:rsidR="00AB3908" w:rsidP="462F99EA" w:rsidRDefault="00AB3908" w14:paraId="42A58B48" wp14:textId="2390597D">
      <w:pPr>
        <w:pStyle w:val="ListParagraph"/>
        <w:ind w:left="720"/>
        <w:rPr>
          <w:rFonts w:ascii="Arial" w:hAnsi="Arial" w:eastAsia="Arial" w:cs="Arial"/>
          <w:b w:val="1"/>
          <w:bCs w:val="1"/>
          <w:noProof w:val="0"/>
          <w:sz w:val="22"/>
          <w:szCs w:val="22"/>
          <w:lang w:val="en-US"/>
        </w:rPr>
      </w:pPr>
      <w:r w:rsidRPr="462F99EA" w:rsidR="46AD9780">
        <w:rPr>
          <w:rFonts w:ascii="Arial" w:hAnsi="Arial" w:eastAsia="Arial" w:cs="Arial"/>
          <w:b w:val="1"/>
          <w:bCs w:val="1"/>
          <w:noProof w:val="0"/>
          <w:sz w:val="22"/>
          <w:szCs w:val="22"/>
          <w:lang w:val="en-US"/>
        </w:rPr>
        <w:t>Variables and Comparisons</w:t>
      </w:r>
    </w:p>
    <w:p xmlns:wp14="http://schemas.microsoft.com/office/word/2010/wordml" w:rsidR="00AB3908" w:rsidP="462F99EA" w:rsidRDefault="00AB3908" w14:paraId="40C087F9" wp14:textId="4340030E">
      <w:pPr>
        <w:pStyle w:val="ListParagraph"/>
        <w:numPr>
          <w:ilvl w:val="0"/>
          <w:numId w:val="13"/>
        </w:numPr>
        <w:spacing w:before="0" w:beforeAutospacing="off" w:after="0" w:afterAutospacing="off"/>
        <w:rPr>
          <w:rFonts w:ascii="Arial" w:hAnsi="Arial" w:eastAsia="Arial" w:cs="Arial"/>
          <w:b w:val="0"/>
          <w:bCs w:val="0"/>
          <w:noProof w:val="0"/>
          <w:sz w:val="22"/>
          <w:szCs w:val="22"/>
          <w:lang w:val="en-US"/>
        </w:rPr>
      </w:pPr>
      <w:r w:rsidRPr="462F99EA" w:rsidR="46AD9780">
        <w:rPr>
          <w:rFonts w:ascii="Arial" w:hAnsi="Arial" w:eastAsia="Arial" w:cs="Arial"/>
          <w:b w:val="0"/>
          <w:bCs w:val="0"/>
          <w:noProof w:val="0"/>
          <w:sz w:val="22"/>
          <w:szCs w:val="22"/>
          <w:lang w:val="en-US"/>
        </w:rPr>
        <w:t>Age</w:t>
      </w:r>
      <w:r w:rsidRPr="462F99EA" w:rsidR="6C01B048">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band</w:t>
      </w:r>
      <w:r w:rsidRPr="462F99EA" w:rsidR="22D425ED">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of</w:t>
      </w:r>
      <w:r w:rsidRPr="462F99EA" w:rsidR="69DA7FC7">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driver</w:t>
      </w:r>
    </w:p>
    <w:p xmlns:wp14="http://schemas.microsoft.com/office/word/2010/wordml" w:rsidR="00AB3908" w:rsidP="462F99EA" w:rsidRDefault="00AB3908" w14:paraId="1F7547CC" wp14:textId="47440149">
      <w:pPr>
        <w:pStyle w:val="ListParagraph"/>
        <w:numPr>
          <w:ilvl w:val="0"/>
          <w:numId w:val="13"/>
        </w:numPr>
        <w:spacing w:before="0" w:beforeAutospacing="off" w:after="0" w:afterAutospacing="off"/>
        <w:rPr>
          <w:rFonts w:ascii="Arial" w:hAnsi="Arial" w:eastAsia="Arial" w:cs="Arial"/>
          <w:b w:val="0"/>
          <w:bCs w:val="0"/>
          <w:noProof w:val="0"/>
          <w:sz w:val="22"/>
          <w:szCs w:val="22"/>
          <w:lang w:val="en-US"/>
        </w:rPr>
      </w:pPr>
      <w:r w:rsidRPr="462F99EA" w:rsidR="188355E4">
        <w:rPr>
          <w:rFonts w:ascii="Arial" w:hAnsi="Arial" w:eastAsia="Arial" w:cs="Arial"/>
          <w:b w:val="0"/>
          <w:bCs w:val="0"/>
          <w:noProof w:val="0"/>
          <w:sz w:val="22"/>
          <w:szCs w:val="22"/>
          <w:lang w:val="en-US"/>
        </w:rPr>
        <w:t xml:space="preserve">Gender </w:t>
      </w:r>
      <w:r w:rsidRPr="462F99EA" w:rsidR="46AD9780">
        <w:rPr>
          <w:rFonts w:ascii="Arial" w:hAnsi="Arial" w:eastAsia="Arial" w:cs="Arial"/>
          <w:b w:val="0"/>
          <w:bCs w:val="0"/>
          <w:noProof w:val="0"/>
          <w:sz w:val="22"/>
          <w:szCs w:val="22"/>
          <w:lang w:val="en-US"/>
        </w:rPr>
        <w:t>of</w:t>
      </w:r>
      <w:r w:rsidRPr="462F99EA" w:rsidR="2AEDC37A">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driver</w:t>
      </w:r>
    </w:p>
    <w:p xmlns:wp14="http://schemas.microsoft.com/office/word/2010/wordml" w:rsidR="00AB3908" w:rsidP="462F99EA" w:rsidRDefault="00AB3908" w14:paraId="0E5D2894" wp14:textId="537771B6">
      <w:pPr>
        <w:pStyle w:val="ListParagraph"/>
        <w:numPr>
          <w:ilvl w:val="0"/>
          <w:numId w:val="13"/>
        </w:numPr>
        <w:spacing w:before="0" w:beforeAutospacing="off" w:after="0" w:afterAutospacing="off"/>
        <w:rPr>
          <w:rFonts w:ascii="Arial" w:hAnsi="Arial" w:eastAsia="Arial" w:cs="Arial"/>
          <w:b w:val="0"/>
          <w:bCs w:val="0"/>
          <w:noProof w:val="0"/>
          <w:sz w:val="22"/>
          <w:szCs w:val="22"/>
          <w:lang w:val="en-US"/>
        </w:rPr>
      </w:pPr>
      <w:r w:rsidRPr="462F99EA" w:rsidR="46AD9780">
        <w:rPr>
          <w:rFonts w:ascii="Arial" w:hAnsi="Arial" w:eastAsia="Arial" w:cs="Arial"/>
          <w:b w:val="0"/>
          <w:bCs w:val="0"/>
          <w:noProof w:val="0"/>
          <w:sz w:val="22"/>
          <w:szCs w:val="22"/>
          <w:lang w:val="en-US"/>
        </w:rPr>
        <w:t>Driving</w:t>
      </w:r>
      <w:r w:rsidRPr="462F99EA" w:rsidR="49E87334">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experience</w:t>
      </w:r>
    </w:p>
    <w:p xmlns:wp14="http://schemas.microsoft.com/office/word/2010/wordml" w:rsidR="00AB3908" w:rsidP="462F99EA" w:rsidRDefault="00AB3908" w14:paraId="48A338F9" wp14:textId="31374054">
      <w:pPr>
        <w:pStyle w:val="ListParagraph"/>
        <w:numPr>
          <w:ilvl w:val="0"/>
          <w:numId w:val="13"/>
        </w:numPr>
        <w:spacing w:before="0" w:beforeAutospacing="off" w:after="0" w:afterAutospacing="off"/>
        <w:rPr>
          <w:rFonts w:ascii="Arial" w:hAnsi="Arial" w:eastAsia="Arial" w:cs="Arial"/>
          <w:b w:val="0"/>
          <w:bCs w:val="0"/>
          <w:noProof w:val="0"/>
          <w:sz w:val="22"/>
          <w:szCs w:val="22"/>
          <w:lang w:val="en-US"/>
        </w:rPr>
      </w:pPr>
      <w:r w:rsidRPr="462F99EA" w:rsidR="46AD9780">
        <w:rPr>
          <w:rFonts w:ascii="Arial" w:hAnsi="Arial" w:eastAsia="Arial" w:cs="Arial"/>
          <w:b w:val="0"/>
          <w:bCs w:val="0"/>
          <w:noProof w:val="0"/>
          <w:sz w:val="22"/>
          <w:szCs w:val="22"/>
          <w:lang w:val="en-US"/>
        </w:rPr>
        <w:t>Weather</w:t>
      </w:r>
      <w:r w:rsidRPr="462F99EA" w:rsidR="3541D3E4">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conditions</w:t>
      </w:r>
    </w:p>
    <w:p xmlns:wp14="http://schemas.microsoft.com/office/word/2010/wordml" w:rsidR="00AB3908" w:rsidP="462F99EA" w:rsidRDefault="00AB3908" w14:paraId="0ED3C668" wp14:textId="130B1A0D">
      <w:pPr>
        <w:pStyle w:val="ListParagraph"/>
        <w:numPr>
          <w:ilvl w:val="0"/>
          <w:numId w:val="13"/>
        </w:numPr>
        <w:spacing w:before="0" w:beforeAutospacing="off" w:after="0" w:afterAutospacing="off"/>
        <w:rPr>
          <w:rFonts w:ascii="Arial" w:hAnsi="Arial" w:eastAsia="Arial" w:cs="Arial"/>
          <w:b w:val="0"/>
          <w:bCs w:val="0"/>
          <w:noProof w:val="0"/>
          <w:sz w:val="22"/>
          <w:szCs w:val="22"/>
          <w:lang w:val="en-US"/>
        </w:rPr>
      </w:pPr>
      <w:r w:rsidRPr="462F99EA" w:rsidR="46AD9780">
        <w:rPr>
          <w:rFonts w:ascii="Arial" w:hAnsi="Arial" w:eastAsia="Arial" w:cs="Arial"/>
          <w:b w:val="0"/>
          <w:bCs w:val="0"/>
          <w:noProof w:val="0"/>
          <w:sz w:val="22"/>
          <w:szCs w:val="22"/>
          <w:lang w:val="en-US"/>
        </w:rPr>
        <w:t>Road</w:t>
      </w:r>
      <w:r w:rsidRPr="462F99EA" w:rsidR="1CEA3435">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surface</w:t>
      </w:r>
      <w:r w:rsidRPr="462F99EA" w:rsidR="34918B20">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conditions</w:t>
      </w:r>
    </w:p>
    <w:p xmlns:wp14="http://schemas.microsoft.com/office/word/2010/wordml" w:rsidR="00AB3908" w:rsidP="462F99EA" w:rsidRDefault="00AB3908" w14:paraId="3FE1AF22" wp14:textId="232C6614">
      <w:pPr>
        <w:pStyle w:val="ListParagraph"/>
        <w:numPr>
          <w:ilvl w:val="0"/>
          <w:numId w:val="13"/>
        </w:numPr>
        <w:spacing w:before="0" w:beforeAutospacing="off" w:after="0" w:afterAutospacing="off"/>
        <w:rPr>
          <w:rFonts w:ascii="Arial" w:hAnsi="Arial" w:eastAsia="Arial" w:cs="Arial"/>
          <w:b w:val="0"/>
          <w:bCs w:val="0"/>
          <w:noProof w:val="0"/>
          <w:sz w:val="22"/>
          <w:szCs w:val="22"/>
          <w:lang w:val="en-US"/>
        </w:rPr>
      </w:pPr>
      <w:r w:rsidRPr="462F99EA" w:rsidR="46AD9780">
        <w:rPr>
          <w:rFonts w:ascii="Arial" w:hAnsi="Arial" w:eastAsia="Arial" w:cs="Arial"/>
          <w:b w:val="0"/>
          <w:bCs w:val="0"/>
          <w:noProof w:val="0"/>
          <w:sz w:val="22"/>
          <w:szCs w:val="22"/>
          <w:lang w:val="en-US"/>
        </w:rPr>
        <w:t>Type</w:t>
      </w:r>
      <w:r w:rsidRPr="462F99EA" w:rsidR="4C1CF74A">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of</w:t>
      </w:r>
      <w:r w:rsidRPr="462F99EA" w:rsidR="13BB83DC">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vehicle</w:t>
      </w:r>
    </w:p>
    <w:p xmlns:wp14="http://schemas.microsoft.com/office/word/2010/wordml" w:rsidR="00AB3908" w:rsidP="462F99EA" w:rsidRDefault="00AB3908" w14:paraId="5031F805" wp14:textId="501CD661">
      <w:pPr>
        <w:pStyle w:val="ListParagraph"/>
        <w:numPr>
          <w:ilvl w:val="0"/>
          <w:numId w:val="13"/>
        </w:numPr>
        <w:spacing w:before="0" w:beforeAutospacing="off" w:after="0" w:afterAutospacing="off"/>
        <w:rPr>
          <w:rFonts w:ascii="Arial" w:hAnsi="Arial" w:eastAsia="Arial" w:cs="Arial"/>
          <w:b w:val="0"/>
          <w:bCs w:val="0"/>
          <w:noProof w:val="0"/>
          <w:sz w:val="22"/>
          <w:szCs w:val="22"/>
          <w:lang w:val="en-US"/>
        </w:rPr>
      </w:pPr>
      <w:r w:rsidRPr="462F99EA" w:rsidR="46AD9780">
        <w:rPr>
          <w:rFonts w:ascii="Arial" w:hAnsi="Arial" w:eastAsia="Arial" w:cs="Arial"/>
          <w:b w:val="0"/>
          <w:bCs w:val="0"/>
          <w:noProof w:val="0"/>
          <w:sz w:val="22"/>
          <w:szCs w:val="22"/>
          <w:lang w:val="en-US"/>
        </w:rPr>
        <w:t>Time</w:t>
      </w:r>
    </w:p>
    <w:p xmlns:wp14="http://schemas.microsoft.com/office/word/2010/wordml" w:rsidR="00AB3908" w:rsidP="462F99EA" w:rsidRDefault="00AB3908" w14:paraId="38519A79" wp14:textId="4E0475FE">
      <w:pPr>
        <w:pStyle w:val="ListParagraph"/>
        <w:numPr>
          <w:ilvl w:val="0"/>
          <w:numId w:val="13"/>
        </w:numPr>
        <w:spacing w:before="0" w:beforeAutospacing="off" w:after="0" w:afterAutospacing="off"/>
        <w:rPr>
          <w:rFonts w:ascii="Arial" w:hAnsi="Arial" w:eastAsia="Arial" w:cs="Arial"/>
          <w:b w:val="0"/>
          <w:bCs w:val="0"/>
          <w:noProof w:val="0"/>
          <w:sz w:val="22"/>
          <w:szCs w:val="22"/>
          <w:lang w:val="en-US"/>
        </w:rPr>
      </w:pPr>
      <w:r w:rsidRPr="462F99EA" w:rsidR="46AD9780">
        <w:rPr>
          <w:rFonts w:ascii="Arial" w:hAnsi="Arial" w:eastAsia="Arial" w:cs="Arial"/>
          <w:b w:val="0"/>
          <w:bCs w:val="0"/>
          <w:noProof w:val="0"/>
          <w:sz w:val="22"/>
          <w:szCs w:val="22"/>
          <w:lang w:val="en-US"/>
        </w:rPr>
        <w:t>Day</w:t>
      </w:r>
      <w:r w:rsidRPr="462F99EA" w:rsidR="2FC35BE1">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of</w:t>
      </w:r>
      <w:r w:rsidRPr="462F99EA" w:rsidR="73E9AB30">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week</w:t>
      </w:r>
    </w:p>
    <w:p xmlns:wp14="http://schemas.microsoft.com/office/word/2010/wordml" w:rsidR="00AB3908" w:rsidP="462F99EA" w:rsidRDefault="00AB3908" w14:paraId="4FA6EB71" wp14:textId="43444D45">
      <w:pPr>
        <w:pStyle w:val="ListParagraph"/>
        <w:numPr>
          <w:ilvl w:val="0"/>
          <w:numId w:val="13"/>
        </w:numPr>
        <w:spacing w:before="0" w:beforeAutospacing="off" w:after="0" w:afterAutospacing="off"/>
        <w:rPr>
          <w:rFonts w:ascii="Arial" w:hAnsi="Arial" w:eastAsia="Arial" w:cs="Arial"/>
          <w:b w:val="0"/>
          <w:bCs w:val="0"/>
          <w:noProof w:val="0"/>
          <w:sz w:val="22"/>
          <w:szCs w:val="22"/>
          <w:lang w:val="en-US"/>
        </w:rPr>
      </w:pPr>
      <w:r w:rsidRPr="462F99EA" w:rsidR="46AD9780">
        <w:rPr>
          <w:rFonts w:ascii="Arial" w:hAnsi="Arial" w:eastAsia="Arial" w:cs="Arial"/>
          <w:b w:val="0"/>
          <w:bCs w:val="0"/>
          <w:noProof w:val="0"/>
          <w:sz w:val="22"/>
          <w:szCs w:val="22"/>
          <w:lang w:val="en-US"/>
        </w:rPr>
        <w:t>Cause</w:t>
      </w:r>
      <w:r w:rsidRPr="462F99EA" w:rsidR="04CD45C7">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of</w:t>
      </w:r>
      <w:r w:rsidRPr="462F99EA" w:rsidR="1BF0F15A">
        <w:rPr>
          <w:rFonts w:ascii="Arial" w:hAnsi="Arial" w:eastAsia="Arial" w:cs="Arial"/>
          <w:b w:val="0"/>
          <w:bCs w:val="0"/>
          <w:noProof w:val="0"/>
          <w:sz w:val="22"/>
          <w:szCs w:val="22"/>
          <w:lang w:val="en-US"/>
        </w:rPr>
        <w:t xml:space="preserve"> </w:t>
      </w:r>
      <w:r w:rsidRPr="462F99EA" w:rsidR="46AD9780">
        <w:rPr>
          <w:rFonts w:ascii="Arial" w:hAnsi="Arial" w:eastAsia="Arial" w:cs="Arial"/>
          <w:b w:val="0"/>
          <w:bCs w:val="0"/>
          <w:noProof w:val="0"/>
          <w:sz w:val="22"/>
          <w:szCs w:val="22"/>
          <w:lang w:val="en-US"/>
        </w:rPr>
        <w:t>accident</w:t>
      </w:r>
    </w:p>
    <w:p xmlns:wp14="http://schemas.microsoft.com/office/word/2010/wordml" w:rsidR="00AB3908" w:rsidP="462F99EA" w:rsidRDefault="00AB3908" w14:paraId="7664E539" wp14:textId="5C535B09">
      <w:pPr>
        <w:pStyle w:val="ListParagraph"/>
        <w:spacing w:before="240" w:beforeAutospacing="off" w:after="240" w:afterAutospacing="off"/>
        <w:ind w:left="720"/>
        <w:rPr>
          <w:rFonts w:ascii="Arial" w:hAnsi="Arial" w:eastAsia="Arial" w:cs="Arial"/>
          <w:b w:val="1"/>
          <w:bCs w:val="1"/>
          <w:noProof w:val="0"/>
          <w:sz w:val="22"/>
          <w:szCs w:val="22"/>
          <w:lang w:val="en-US"/>
        </w:rPr>
      </w:pPr>
      <w:r w:rsidRPr="462F99EA" w:rsidR="46AD9780">
        <w:rPr>
          <w:rFonts w:ascii="Arial" w:hAnsi="Arial" w:eastAsia="Arial" w:cs="Arial"/>
          <w:b w:val="1"/>
          <w:bCs w:val="1"/>
          <w:noProof w:val="0"/>
          <w:sz w:val="22"/>
          <w:szCs w:val="22"/>
          <w:lang w:val="en-US"/>
        </w:rPr>
        <w:t xml:space="preserve">Each of these will be compared with </w:t>
      </w:r>
      <w:r w:rsidRPr="462F99EA" w:rsidR="46AD9780">
        <w:rPr>
          <w:rFonts w:ascii="Arial" w:hAnsi="Arial" w:eastAsia="Arial" w:cs="Arial"/>
          <w:b w:val="1"/>
          <w:bCs w:val="1"/>
          <w:noProof w:val="0"/>
          <w:sz w:val="22"/>
          <w:szCs w:val="22"/>
          <w:lang w:val="en-US"/>
        </w:rPr>
        <w:t>Accident severity</w:t>
      </w:r>
      <w:r w:rsidRPr="462F99EA" w:rsidR="46AD9780">
        <w:rPr>
          <w:rFonts w:ascii="Arial" w:hAnsi="Arial" w:eastAsia="Arial" w:cs="Arial"/>
          <w:b w:val="1"/>
          <w:bCs w:val="1"/>
          <w:noProof w:val="0"/>
          <w:sz w:val="22"/>
          <w:szCs w:val="22"/>
          <w:lang w:val="en-US"/>
        </w:rPr>
        <w:t>.</w:t>
      </w:r>
    </w:p>
    <w:p xmlns:wp14="http://schemas.microsoft.com/office/word/2010/wordml" w:rsidR="00AB3908" w:rsidP="00AB3908" w:rsidRDefault="00AB3908" w14:paraId="0E27B00A" wp14:textId="77777777" wp14:noSpellErr="1">
      <w:pPr>
        <w:rPr>
          <w:rFonts w:ascii="Avenir" w:hAnsi="Avenir" w:cs="Avenir"/>
          <w:b w:val="0"/>
          <w:bCs w:val="0"/>
          <w:sz w:val="24"/>
          <w:szCs w:val="24"/>
        </w:rPr>
      </w:pPr>
    </w:p>
    <w:p xmlns:wp14="http://schemas.microsoft.com/office/word/2010/wordml" w:rsidR="00AB3908" w:rsidP="00AB3908" w:rsidRDefault="00AB3908" w14:paraId="6C8CF4A1" wp14:textId="77777777">
      <w:pPr>
        <w:pStyle w:val="Heading2"/>
        <w:widowControl w:val="0"/>
        <w:spacing w:before="268" w:line="276" w:lineRule="auto"/>
        <w:ind w:right="2020"/>
      </w:pPr>
      <w:bookmarkStart w:name="h.1pkjhqmfspim" w:id="11"/>
      <w:bookmarkEnd w:id="11"/>
      <w:r w:rsidR="00AB3908">
        <w:rPr/>
        <w:t>Dashboard</w:t>
      </w:r>
    </w:p>
    <w:p w:rsidR="6E6DEBF2" w:rsidP="462F99EA" w:rsidRDefault="6E6DEBF2" w14:paraId="695E9F94" w14:textId="72BB1765">
      <w:pPr>
        <w:pStyle w:val="Normal"/>
        <w:widowControl w:val="0"/>
      </w:pPr>
      <w:r w:rsidR="6E6DEBF2">
        <w:rPr/>
        <w:t>We will</w:t>
      </w:r>
      <w:r w:rsidRPr="462F99EA" w:rsidR="6E6DEBF2">
        <w:rPr>
          <w:rFonts w:ascii="Arial" w:hAnsi="Arial" w:eastAsia="Arial" w:cs="Arial"/>
          <w:noProof w:val="0"/>
          <w:sz w:val="22"/>
          <w:szCs w:val="22"/>
          <w:lang w:val="en-US"/>
        </w:rPr>
        <w:t xml:space="preserve"> display accident severity across variables like age, gender, weather conditions, time, and vehicle type, allowing for interactive filtering and analysis</w:t>
      </w:r>
    </w:p>
    <w:p xmlns:wp14="http://schemas.microsoft.com/office/word/2010/wordml" w:rsidR="00AB3908" w:rsidP="00AB3908" w:rsidRDefault="00AB3908" w14:paraId="44EAFD9C" wp14:textId="77777777">
      <w:pPr>
        <w:jc w:val="center"/>
        <w:rPr>
          <w:rFonts w:ascii="Avenir" w:hAnsi="Avenir" w:cs="Avenir"/>
          <w:sz w:val="24"/>
          <w:szCs w:val="24"/>
        </w:rPr>
      </w:pPr>
    </w:p>
    <w:p xmlns:wp14="http://schemas.microsoft.com/office/word/2010/wordml" w:rsidR="00AB3908" w:rsidP="00AB3908" w:rsidRDefault="00AB3908" w14:paraId="4B94D5A5" wp14:textId="77777777">
      <w:pPr>
        <w:rPr>
          <w:rFonts w:ascii="Avenir" w:hAnsi="Avenir" w:cs="Avenir"/>
          <w:sz w:val="24"/>
          <w:szCs w:val="24"/>
        </w:rPr>
      </w:pPr>
    </w:p>
    <w:p xmlns:wp14="http://schemas.microsoft.com/office/word/2010/wordml" w:rsidR="00AB3908" w:rsidP="00AB3908" w:rsidRDefault="00AB3908" w14:paraId="4A0595D1" wp14:textId="77777777">
      <w:pPr>
        <w:pStyle w:val="Heading2"/>
        <w:widowControl w:val="0"/>
        <w:spacing w:before="268" w:line="276" w:lineRule="auto"/>
        <w:ind w:right="2020"/>
      </w:pPr>
      <w:bookmarkStart w:name="h.f1rfbav74v1q" w:id="12"/>
      <w:bookmarkEnd w:id="12"/>
      <w:r w:rsidR="00AB3908">
        <w:rPr/>
        <w:t>Milestones</w:t>
      </w:r>
    </w:p>
    <w:p w:rsidR="0FA8155F" w:rsidP="462F99EA" w:rsidRDefault="0FA8155F" w14:paraId="5AA3EE03" w14:textId="0F0DA270">
      <w:pPr>
        <w:pStyle w:val="ListParagraph"/>
        <w:numPr>
          <w:ilvl w:val="0"/>
          <w:numId w:val="13"/>
        </w:numPr>
        <w:spacing w:before="0" w:beforeAutospacing="off" w:after="0" w:afterAutospacing="off"/>
        <w:rPr>
          <w:rFonts w:ascii="Arial" w:hAnsi="Arial" w:eastAsia="Arial" w:cs="Arial"/>
          <w:noProof w:val="0"/>
          <w:sz w:val="22"/>
          <w:szCs w:val="22"/>
          <w:lang w:val="en-US"/>
        </w:rPr>
      </w:pPr>
      <w:r w:rsidRPr="462F99EA" w:rsidR="0FA8155F">
        <w:rPr>
          <w:rFonts w:ascii="Arial" w:hAnsi="Arial" w:eastAsia="Arial" w:cs="Arial"/>
          <w:noProof w:val="0"/>
          <w:sz w:val="22"/>
          <w:szCs w:val="22"/>
          <w:lang w:val="en-US"/>
        </w:rPr>
        <w:t>Perform exploratory data analysis (EDA)</w:t>
      </w:r>
    </w:p>
    <w:p w:rsidR="0FA8155F" w:rsidP="462F99EA" w:rsidRDefault="0FA8155F" w14:paraId="59809F03" w14:textId="4982FD43">
      <w:pPr>
        <w:pStyle w:val="ListParagraph"/>
        <w:numPr>
          <w:ilvl w:val="0"/>
          <w:numId w:val="13"/>
        </w:numPr>
        <w:spacing w:before="0" w:beforeAutospacing="off" w:after="0" w:afterAutospacing="off"/>
        <w:rPr>
          <w:rFonts w:ascii="Arial" w:hAnsi="Arial" w:eastAsia="Arial" w:cs="Arial"/>
          <w:noProof w:val="0"/>
          <w:sz w:val="22"/>
          <w:szCs w:val="22"/>
          <w:lang w:val="en-US"/>
        </w:rPr>
      </w:pPr>
      <w:r w:rsidRPr="462F99EA" w:rsidR="0FA8155F">
        <w:rPr>
          <w:rFonts w:ascii="Arial" w:hAnsi="Arial" w:eastAsia="Arial" w:cs="Arial"/>
          <w:noProof w:val="0"/>
          <w:sz w:val="22"/>
          <w:szCs w:val="22"/>
          <w:lang w:val="en-US"/>
        </w:rPr>
        <w:t>Clean and wrangle data</w:t>
      </w:r>
    </w:p>
    <w:p w:rsidR="0FA8155F" w:rsidP="462F99EA" w:rsidRDefault="0FA8155F" w14:paraId="7340EFAE" w14:textId="5A55B9EE">
      <w:pPr>
        <w:pStyle w:val="ListParagraph"/>
        <w:numPr>
          <w:ilvl w:val="0"/>
          <w:numId w:val="13"/>
        </w:numPr>
        <w:spacing w:before="0" w:beforeAutospacing="off" w:after="0" w:afterAutospacing="off"/>
        <w:rPr>
          <w:rFonts w:ascii="Arial" w:hAnsi="Arial" w:eastAsia="Arial" w:cs="Arial"/>
          <w:noProof w:val="0"/>
          <w:sz w:val="22"/>
          <w:szCs w:val="22"/>
          <w:lang w:val="en-US"/>
        </w:rPr>
      </w:pPr>
      <w:r w:rsidRPr="462F99EA" w:rsidR="0FA8155F">
        <w:rPr>
          <w:rFonts w:ascii="Arial" w:hAnsi="Arial" w:eastAsia="Arial" w:cs="Arial"/>
          <w:noProof w:val="0"/>
          <w:sz w:val="22"/>
          <w:szCs w:val="22"/>
          <w:lang w:val="en-US"/>
        </w:rPr>
        <w:t xml:space="preserve">Identify key </w:t>
      </w:r>
      <w:r w:rsidRPr="462F99EA" w:rsidR="24D321F7">
        <w:rPr>
          <w:rFonts w:ascii="Arial" w:hAnsi="Arial" w:eastAsia="Arial" w:cs="Arial"/>
          <w:noProof w:val="0"/>
          <w:sz w:val="22"/>
          <w:szCs w:val="22"/>
          <w:lang w:val="en-US"/>
        </w:rPr>
        <w:t xml:space="preserve">factors </w:t>
      </w:r>
      <w:r w:rsidRPr="462F99EA" w:rsidR="0FA8155F">
        <w:rPr>
          <w:rFonts w:ascii="Arial" w:hAnsi="Arial" w:eastAsia="Arial" w:cs="Arial"/>
          <w:noProof w:val="0"/>
          <w:sz w:val="22"/>
          <w:szCs w:val="22"/>
          <w:lang w:val="en-US"/>
        </w:rPr>
        <w:t>and relationships between variables</w:t>
      </w:r>
    </w:p>
    <w:p w:rsidR="0FA8155F" w:rsidP="462F99EA" w:rsidRDefault="0FA8155F" w14:paraId="1704AC1B" w14:textId="3BC9BC71">
      <w:pPr>
        <w:pStyle w:val="ListParagraph"/>
        <w:numPr>
          <w:ilvl w:val="0"/>
          <w:numId w:val="13"/>
        </w:numPr>
        <w:spacing w:before="0" w:beforeAutospacing="off" w:after="0" w:afterAutospacing="off"/>
        <w:rPr>
          <w:rFonts w:ascii="Arial" w:hAnsi="Arial" w:eastAsia="Arial" w:cs="Arial"/>
          <w:noProof w:val="0"/>
          <w:sz w:val="22"/>
          <w:szCs w:val="22"/>
          <w:lang w:val="en-US"/>
        </w:rPr>
      </w:pPr>
      <w:r w:rsidRPr="462F99EA" w:rsidR="0FA8155F">
        <w:rPr>
          <w:rFonts w:ascii="Arial" w:hAnsi="Arial" w:eastAsia="Arial" w:cs="Arial"/>
          <w:noProof w:val="0"/>
          <w:sz w:val="22"/>
          <w:szCs w:val="22"/>
          <w:lang w:val="en-US"/>
        </w:rPr>
        <w:t>Create visualizations</w:t>
      </w:r>
    </w:p>
    <w:p w:rsidR="0FA8155F" w:rsidP="462F99EA" w:rsidRDefault="0FA8155F" w14:paraId="73F5500C" w14:textId="063251CF">
      <w:pPr>
        <w:pStyle w:val="ListParagraph"/>
        <w:numPr>
          <w:ilvl w:val="0"/>
          <w:numId w:val="13"/>
        </w:numPr>
        <w:spacing w:before="0" w:beforeAutospacing="off" w:after="0" w:afterAutospacing="off"/>
        <w:rPr>
          <w:rFonts w:ascii="Arial" w:hAnsi="Arial" w:eastAsia="Arial" w:cs="Arial"/>
          <w:noProof w:val="0"/>
          <w:sz w:val="22"/>
          <w:szCs w:val="22"/>
          <w:lang w:val="en-US"/>
        </w:rPr>
      </w:pPr>
      <w:r w:rsidRPr="462F99EA" w:rsidR="0FA8155F">
        <w:rPr>
          <w:rFonts w:ascii="Arial" w:hAnsi="Arial" w:eastAsia="Arial" w:cs="Arial"/>
          <w:noProof w:val="0"/>
          <w:sz w:val="22"/>
          <w:szCs w:val="22"/>
          <w:lang w:val="en-US"/>
        </w:rPr>
        <w:t>Build a dashboard with interactive features</w:t>
      </w:r>
    </w:p>
    <w:p w:rsidR="0FA8155F" w:rsidP="462F99EA" w:rsidRDefault="0FA8155F" w14:paraId="5667D359" w14:textId="29DC180F">
      <w:pPr>
        <w:pStyle w:val="ListParagraph"/>
        <w:numPr>
          <w:ilvl w:val="0"/>
          <w:numId w:val="13"/>
        </w:numPr>
        <w:spacing w:before="0" w:beforeAutospacing="off" w:after="0" w:afterAutospacing="off"/>
        <w:rPr>
          <w:rFonts w:ascii="Arial" w:hAnsi="Arial" w:eastAsia="Arial" w:cs="Arial"/>
          <w:noProof w:val="0"/>
          <w:sz w:val="22"/>
          <w:szCs w:val="22"/>
          <w:lang w:val="en-US"/>
        </w:rPr>
      </w:pPr>
      <w:r w:rsidRPr="462F99EA" w:rsidR="0FA8155F">
        <w:rPr>
          <w:rFonts w:ascii="Arial" w:hAnsi="Arial" w:eastAsia="Arial" w:cs="Arial"/>
          <w:noProof w:val="0"/>
          <w:sz w:val="22"/>
          <w:szCs w:val="22"/>
          <w:lang w:val="en-US"/>
        </w:rPr>
        <w:t>Write final report and conclusions</w:t>
      </w:r>
    </w:p>
    <w:p w:rsidR="462F99EA" w:rsidP="462F99EA" w:rsidRDefault="462F99EA" w14:paraId="1F2C147E" w14:textId="58FF7963">
      <w:pPr>
        <w:ind w:left="720"/>
        <w:rPr>
          <w:rFonts w:ascii="Arial" w:hAnsi="Arial" w:eastAsia="Arial" w:cs="Arial"/>
          <w:color w:val="FF0000"/>
          <w:sz w:val="22"/>
          <w:szCs w:val="22"/>
        </w:rPr>
      </w:pPr>
    </w:p>
    <w:p xmlns:wp14="http://schemas.microsoft.com/office/word/2010/wordml" w:rsidRPr="000A26DC" w:rsidR="000A26DC" w:rsidP="000A26DC" w:rsidRDefault="00AB3908" w14:paraId="553F2FC8" wp14:textId="77777777">
      <w:pPr>
        <w:pStyle w:val="Heading2"/>
        <w:widowControl w:val="0"/>
        <w:spacing w:before="268" w:line="276" w:lineRule="auto"/>
        <w:ind w:right="2020"/>
      </w:pPr>
      <w:bookmarkStart w:name="h.qpb2rc4o2vka" w:id="13"/>
      <w:bookmarkEnd w:id="13"/>
      <w:r w:rsidR="00AB3908">
        <w:rPr/>
        <w:t>Timeline</w:t>
      </w:r>
    </w:p>
    <w:p xmlns:wp14="http://schemas.microsoft.com/office/word/2010/wordml" w:rsidRPr="000A26DC" w:rsidR="000A26DC" w:rsidP="000A26DC" w:rsidRDefault="000A26DC" w14:paraId="45FB0818" wp14:textId="77777777"/>
    <w:p xmlns:wp14="http://schemas.microsoft.com/office/word/2010/wordml" w:rsidR="00AB3908" w:rsidP="00AB3908" w:rsidRDefault="00AB3908" w14:paraId="049F31CB" wp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0" w:type="dxa"/>
        </w:tblCellMar>
        <w:tblLook w:val="04A0" w:firstRow="1" w:lastRow="0" w:firstColumn="1" w:lastColumn="0" w:noHBand="0" w:noVBand="1"/>
      </w:tblPr>
      <w:tblGrid>
        <w:gridCol w:w="1827"/>
        <w:gridCol w:w="7513"/>
      </w:tblGrid>
      <w:tr xmlns:wp14="http://schemas.microsoft.com/office/word/2010/wordml" w:rsidRPr="00496B2E" w:rsidR="00AB3908" w:rsidTr="462F99EA" w14:paraId="084E86C8" wp14:textId="77777777">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02A1D317" wp14:textId="77777777">
            <w:pPr>
              <w:widowControl w:val="0"/>
              <w:spacing w:line="240" w:lineRule="auto"/>
            </w:pPr>
            <w:r w:rsidRPr="00496B2E">
              <w:t>Week</w:t>
            </w:r>
          </w:p>
        </w:tc>
        <w:tc>
          <w:tcPr>
            <w:tcW w:w="7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45BDA064" wp14:textId="77777777">
            <w:pPr>
              <w:widowControl w:val="0"/>
              <w:spacing w:line="240" w:lineRule="auto"/>
            </w:pPr>
            <w:r w:rsidRPr="00496B2E">
              <w:t>Tasks</w:t>
            </w:r>
          </w:p>
        </w:tc>
      </w:tr>
      <w:tr xmlns:wp14="http://schemas.microsoft.com/office/word/2010/wordml" w:rsidRPr="00496B2E" w:rsidR="00AB3908" w:rsidTr="462F99EA" w14:paraId="4B4E0F03" wp14:textId="77777777">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47CCD40D" wp14:textId="77777777">
            <w:pPr>
              <w:widowControl w:val="0"/>
              <w:spacing w:line="240" w:lineRule="auto"/>
            </w:pPr>
            <w:r w:rsidRPr="00496B2E">
              <w:t>Week 1</w:t>
            </w:r>
          </w:p>
        </w:tc>
        <w:tc>
          <w:tcPr>
            <w:tcW w:w="7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53128261" wp14:textId="3FB225E3">
            <w:pPr>
              <w:widowControl w:val="0"/>
              <w:spacing w:line="240" w:lineRule="auto"/>
            </w:pPr>
            <w:r w:rsidR="7120D346">
              <w:rPr/>
              <w:t xml:space="preserve">Data cleaning and wrangling </w:t>
            </w:r>
          </w:p>
        </w:tc>
      </w:tr>
      <w:tr xmlns:wp14="http://schemas.microsoft.com/office/word/2010/wordml" w:rsidRPr="00496B2E" w:rsidR="00AB3908" w:rsidTr="462F99EA" w14:paraId="3F942CF4" wp14:textId="77777777">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248682DC" wp14:textId="77777777">
            <w:pPr>
              <w:widowControl w:val="0"/>
              <w:spacing w:line="240" w:lineRule="auto"/>
            </w:pPr>
            <w:r w:rsidRPr="00496B2E">
              <w:t>Week 2</w:t>
            </w:r>
          </w:p>
        </w:tc>
        <w:tc>
          <w:tcPr>
            <w:tcW w:w="7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462F99EA" w:rsidRDefault="00AB3908" w14:paraId="3E0A5180" wp14:textId="6F6B44DC">
            <w:pPr>
              <w:pStyle w:val="Normal"/>
              <w:widowControl w:val="0"/>
              <w:spacing w:before="0" w:beforeAutospacing="off" w:after="0" w:afterAutospacing="off" w:line="240" w:lineRule="auto"/>
              <w:ind w:left="0"/>
              <w:rPr>
                <w:rFonts w:ascii="Arial" w:hAnsi="Arial" w:eastAsia="Arial" w:cs="Arial"/>
                <w:noProof w:val="0"/>
                <w:sz w:val="22"/>
                <w:szCs w:val="22"/>
                <w:lang w:val="en-US"/>
              </w:rPr>
            </w:pPr>
            <w:r w:rsidRPr="462F99EA" w:rsidR="51661538">
              <w:rPr>
                <w:rFonts w:ascii="Arial" w:hAnsi="Arial" w:eastAsia="Arial" w:cs="Arial"/>
                <w:noProof w:val="0"/>
                <w:sz w:val="22"/>
                <w:szCs w:val="22"/>
                <w:lang w:val="en-US"/>
              </w:rPr>
              <w:t>Identify key patterns and relationships</w:t>
            </w:r>
          </w:p>
          <w:p w:rsidRPr="00496B2E" w:rsidR="00AB3908" w:rsidP="462F99EA" w:rsidRDefault="00AB3908" w14:paraId="62486C05" wp14:textId="25010B2B">
            <w:pPr>
              <w:pStyle w:val="Normal"/>
              <w:widowControl w:val="0"/>
              <w:spacing w:before="0" w:beforeAutospacing="off" w:after="0" w:afterAutospacing="off" w:line="240" w:lineRule="auto"/>
              <w:ind w:left="0"/>
              <w:rPr>
                <w:rFonts w:ascii="Arial" w:hAnsi="Arial" w:eastAsia="Arial" w:cs="Arial"/>
                <w:noProof w:val="0"/>
                <w:sz w:val="22"/>
                <w:szCs w:val="22"/>
                <w:lang w:val="en-US"/>
              </w:rPr>
            </w:pPr>
            <w:r w:rsidRPr="462F99EA" w:rsidR="51661538">
              <w:rPr>
                <w:rFonts w:ascii="Arial" w:hAnsi="Arial" w:eastAsia="Arial" w:cs="Arial"/>
                <w:noProof w:val="0"/>
                <w:sz w:val="22"/>
                <w:szCs w:val="22"/>
                <w:lang w:val="en-US"/>
              </w:rPr>
              <w:t>Create initial visualizations</w:t>
            </w:r>
          </w:p>
        </w:tc>
      </w:tr>
      <w:tr xmlns:wp14="http://schemas.microsoft.com/office/word/2010/wordml" w:rsidRPr="00496B2E" w:rsidR="00AB3908" w:rsidTr="462F99EA" w14:paraId="6CE4141E" wp14:textId="77777777">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42DF2A04" wp14:textId="77777777">
            <w:pPr>
              <w:widowControl w:val="0"/>
              <w:spacing w:line="240" w:lineRule="auto"/>
            </w:pPr>
            <w:r w:rsidRPr="00496B2E">
              <w:t>Week 3</w:t>
            </w:r>
          </w:p>
        </w:tc>
        <w:tc>
          <w:tcPr>
            <w:tcW w:w="7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462F99EA" w:rsidRDefault="00AB3908" w14:paraId="43EB962D" wp14:textId="722DEF67">
            <w:pPr>
              <w:pStyle w:val="Normal"/>
              <w:widowControl w:val="0"/>
              <w:spacing w:before="0" w:beforeAutospacing="off" w:after="0" w:afterAutospacing="off" w:line="240" w:lineRule="auto"/>
              <w:ind w:left="0"/>
              <w:rPr>
                <w:rFonts w:ascii="Arial" w:hAnsi="Arial" w:eastAsia="Arial" w:cs="Arial"/>
                <w:noProof w:val="0"/>
                <w:sz w:val="22"/>
                <w:szCs w:val="22"/>
                <w:lang w:val="en-US"/>
              </w:rPr>
            </w:pPr>
            <w:r w:rsidRPr="462F99EA" w:rsidR="2F74F866">
              <w:rPr>
                <w:rFonts w:ascii="Arial" w:hAnsi="Arial" w:eastAsia="Arial" w:cs="Arial"/>
                <w:noProof w:val="0"/>
                <w:sz w:val="22"/>
                <w:szCs w:val="22"/>
                <w:lang w:val="en-US"/>
              </w:rPr>
              <w:t>Build and refine the dashboard</w:t>
            </w:r>
          </w:p>
          <w:p w:rsidRPr="00496B2E" w:rsidR="00AB3908" w:rsidP="462F99EA" w:rsidRDefault="00AB3908" w14:paraId="4101652C" wp14:textId="48F1DB3F">
            <w:pPr>
              <w:pStyle w:val="Normal"/>
              <w:widowControl w:val="0"/>
              <w:spacing w:before="0" w:beforeAutospacing="off" w:after="0" w:afterAutospacing="off" w:line="240" w:lineRule="auto"/>
              <w:ind w:left="0"/>
              <w:rPr>
                <w:rFonts w:ascii="Arial" w:hAnsi="Arial" w:eastAsia="Arial" w:cs="Arial"/>
                <w:noProof w:val="0"/>
                <w:sz w:val="22"/>
                <w:szCs w:val="22"/>
                <w:lang w:val="en-US"/>
              </w:rPr>
            </w:pPr>
            <w:r w:rsidRPr="462F99EA" w:rsidR="2F74F866">
              <w:rPr>
                <w:rFonts w:ascii="Arial" w:hAnsi="Arial" w:eastAsia="Arial" w:cs="Arial"/>
                <w:noProof w:val="0"/>
                <w:sz w:val="22"/>
                <w:szCs w:val="22"/>
                <w:lang w:val="en-US"/>
              </w:rPr>
              <w:t>Analyze results and adjust visualizations</w:t>
            </w:r>
          </w:p>
        </w:tc>
      </w:tr>
      <w:tr w:rsidR="462F99EA" w:rsidTr="462F99EA" w14:paraId="7A75B711">
        <w:trPr>
          <w:trHeight w:val="300"/>
        </w:trPr>
        <w:tc>
          <w:tcPr>
            <w:tcW w:w="182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F74F866" w:rsidP="462F99EA" w:rsidRDefault="2F74F866" w14:paraId="3BA92DB7" w14:textId="5CC9348B">
            <w:pPr>
              <w:pStyle w:val="Normal"/>
              <w:spacing w:line="240" w:lineRule="auto"/>
            </w:pPr>
            <w:r w:rsidR="2F74F866">
              <w:rPr/>
              <w:t>Week 4</w:t>
            </w:r>
          </w:p>
        </w:tc>
        <w:tc>
          <w:tcPr>
            <w:tcW w:w="75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F74F866" w:rsidP="462F99EA" w:rsidRDefault="2F74F866" w14:paraId="4A225EE4" w14:textId="2BF78C51">
            <w:pPr>
              <w:pStyle w:val="Normal"/>
              <w:spacing w:before="0" w:beforeAutospacing="off" w:after="0" w:afterAutospacing="off"/>
              <w:ind w:left="0"/>
              <w:rPr>
                <w:rFonts w:ascii="Arial" w:hAnsi="Arial" w:eastAsia="Arial" w:cs="Arial"/>
                <w:noProof w:val="0"/>
                <w:sz w:val="22"/>
                <w:szCs w:val="22"/>
                <w:lang w:val="en-US"/>
              </w:rPr>
            </w:pPr>
            <w:r w:rsidRPr="462F99EA" w:rsidR="2F74F866">
              <w:rPr>
                <w:rFonts w:ascii="Arial" w:hAnsi="Arial" w:eastAsia="Arial" w:cs="Arial"/>
                <w:noProof w:val="0"/>
                <w:sz w:val="22"/>
                <w:szCs w:val="22"/>
                <w:lang w:val="en-US"/>
              </w:rPr>
              <w:t>Write final report and conclusions</w:t>
            </w:r>
            <w:r w:rsidRPr="462F99EA" w:rsidR="63D581DE">
              <w:rPr>
                <w:rFonts w:ascii="Arial" w:hAnsi="Arial" w:eastAsia="Arial" w:cs="Arial"/>
                <w:noProof w:val="0"/>
                <w:sz w:val="22"/>
                <w:szCs w:val="22"/>
                <w:lang w:val="en-US"/>
              </w:rPr>
              <w:t xml:space="preserve"> </w:t>
            </w:r>
          </w:p>
          <w:p w:rsidR="462F99EA" w:rsidP="462F99EA" w:rsidRDefault="462F99EA" w14:paraId="20615BB7" w14:textId="637CBC77">
            <w:pPr>
              <w:pStyle w:val="Normal"/>
              <w:rPr>
                <w:rFonts w:ascii="Arial" w:hAnsi="Arial" w:eastAsia="Arial" w:cs="Arial"/>
                <w:noProof w:val="0"/>
                <w:sz w:val="22"/>
                <w:szCs w:val="22"/>
                <w:lang w:val="en-US"/>
              </w:rPr>
            </w:pPr>
          </w:p>
        </w:tc>
      </w:tr>
    </w:tbl>
    <w:p xmlns:wp14="http://schemas.microsoft.com/office/word/2010/wordml" w:rsidR="00AB3908" w:rsidP="00AB3908" w:rsidRDefault="00AB3908" w14:paraId="4B99056E" wp14:textId="77777777"/>
    <w:p xmlns:wp14="http://schemas.microsoft.com/office/word/2010/wordml" w:rsidR="00AE7E4B" w:rsidRDefault="00AE7E4B" w14:paraId="1299C43A" wp14:textId="77777777"/>
    <w:sectPr w:rsidR="00AE7E4B">
      <w:pgSz w:w="12240" w:h="15840" w:orient="portrait"/>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venir">
    <w:altName w:val="Calibri"/>
    <w:panose1 w:val="00000000000000000000"/>
    <w:charset w:val="00"/>
    <w:family w:val="auto"/>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2">
    <w:nsid w:val="5ac90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8c1cc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05ee0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c798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7D3FD7"/>
    <w:multiLevelType w:val="multilevel"/>
    <w:tmpl w:val="9ED4C4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FE1E26"/>
    <w:multiLevelType w:val="multilevel"/>
    <w:tmpl w:val="83DE6B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6907E7"/>
    <w:multiLevelType w:val="multilevel"/>
    <w:tmpl w:val="90CA2F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946E1C"/>
    <w:multiLevelType w:val="multilevel"/>
    <w:tmpl w:val="CF0C93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FA6FBF"/>
    <w:multiLevelType w:val="multilevel"/>
    <w:tmpl w:val="8306F97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BB64971"/>
    <w:multiLevelType w:val="multilevel"/>
    <w:tmpl w:val="56E4B9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00C4345"/>
    <w:multiLevelType w:val="multilevel"/>
    <w:tmpl w:val="FFBEDC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1761A98"/>
    <w:multiLevelType w:val="multilevel"/>
    <w:tmpl w:val="DE608E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329319F"/>
    <w:multiLevelType w:val="multilevel"/>
    <w:tmpl w:val="A9328C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3">
    <w:abstractNumId w:val="12"/>
  </w:num>
  <w:num w:numId="12">
    <w:abstractNumId w:val="11"/>
  </w:num>
  <w:num w:numId="11">
    <w:abstractNumId w:val="10"/>
  </w:num>
  <w:num w:numId="10">
    <w:abstractNumId w:val="9"/>
  </w:num>
  <w:num w:numId="1" w16cid:durableId="1318000020">
    <w:abstractNumId w:val="1"/>
  </w:num>
  <w:num w:numId="2" w16cid:durableId="196309293">
    <w:abstractNumId w:val="5"/>
  </w:num>
  <w:num w:numId="3" w16cid:durableId="146483843">
    <w:abstractNumId w:val="2"/>
  </w:num>
  <w:num w:numId="4" w16cid:durableId="512499895">
    <w:abstractNumId w:val="3"/>
  </w:num>
  <w:num w:numId="5" w16cid:durableId="1082947787">
    <w:abstractNumId w:val="6"/>
  </w:num>
  <w:num w:numId="6" w16cid:durableId="1253124531">
    <w:abstractNumId w:val="7"/>
  </w:num>
  <w:num w:numId="7" w16cid:durableId="2039700457">
    <w:abstractNumId w:val="0"/>
  </w:num>
  <w:num w:numId="8" w16cid:durableId="1295789740">
    <w:abstractNumId w:val="4"/>
  </w:num>
  <w:num w:numId="9" w16cid:durableId="72294378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A26DC"/>
    <w:rsid w:val="001C6B2F"/>
    <w:rsid w:val="00491133"/>
    <w:rsid w:val="008323B4"/>
    <w:rsid w:val="00A77B3E"/>
    <w:rsid w:val="00AB3908"/>
    <w:rsid w:val="00AE7E4B"/>
    <w:rsid w:val="00CA2A55"/>
    <w:rsid w:val="00DD5591"/>
    <w:rsid w:val="01E72E61"/>
    <w:rsid w:val="04CD45C7"/>
    <w:rsid w:val="084AEEB7"/>
    <w:rsid w:val="08AA0A6F"/>
    <w:rsid w:val="0A69F6D8"/>
    <w:rsid w:val="0B2AE0D3"/>
    <w:rsid w:val="0F47F8B3"/>
    <w:rsid w:val="0FA8155F"/>
    <w:rsid w:val="11260972"/>
    <w:rsid w:val="13BB83DC"/>
    <w:rsid w:val="151D6B6D"/>
    <w:rsid w:val="188355E4"/>
    <w:rsid w:val="1B858642"/>
    <w:rsid w:val="1BF0F15A"/>
    <w:rsid w:val="1BFE86AE"/>
    <w:rsid w:val="1C440DB3"/>
    <w:rsid w:val="1CEA3435"/>
    <w:rsid w:val="22D425ED"/>
    <w:rsid w:val="24D321F7"/>
    <w:rsid w:val="2AEDC37A"/>
    <w:rsid w:val="2E1AB4DC"/>
    <w:rsid w:val="2E9FD980"/>
    <w:rsid w:val="2F74F866"/>
    <w:rsid w:val="2FC35BE1"/>
    <w:rsid w:val="32B3344F"/>
    <w:rsid w:val="34918B20"/>
    <w:rsid w:val="3541D3E4"/>
    <w:rsid w:val="37C86A5E"/>
    <w:rsid w:val="3B0E88CC"/>
    <w:rsid w:val="3E556635"/>
    <w:rsid w:val="42798676"/>
    <w:rsid w:val="43D12863"/>
    <w:rsid w:val="462F99EA"/>
    <w:rsid w:val="46AD9780"/>
    <w:rsid w:val="498068DA"/>
    <w:rsid w:val="49E87334"/>
    <w:rsid w:val="4C1CF74A"/>
    <w:rsid w:val="4DA29EDE"/>
    <w:rsid w:val="4DC434BE"/>
    <w:rsid w:val="50F9B845"/>
    <w:rsid w:val="51661538"/>
    <w:rsid w:val="5408294F"/>
    <w:rsid w:val="5893E0E2"/>
    <w:rsid w:val="59F6AE52"/>
    <w:rsid w:val="5E6AD469"/>
    <w:rsid w:val="5F1E9570"/>
    <w:rsid w:val="5F42006F"/>
    <w:rsid w:val="613E0EA7"/>
    <w:rsid w:val="61DC3C20"/>
    <w:rsid w:val="63D581DE"/>
    <w:rsid w:val="646A5A5A"/>
    <w:rsid w:val="65FDA109"/>
    <w:rsid w:val="69DA7FC7"/>
    <w:rsid w:val="6C01B048"/>
    <w:rsid w:val="6E6DEBF2"/>
    <w:rsid w:val="6FAEABE0"/>
    <w:rsid w:val="701D8DFC"/>
    <w:rsid w:val="7120D346"/>
    <w:rsid w:val="71A9A0EC"/>
    <w:rsid w:val="71E72FBC"/>
    <w:rsid w:val="73E9AB30"/>
    <w:rsid w:val="7668FCE5"/>
    <w:rsid w:val="77315D89"/>
    <w:rsid w:val="7A068D72"/>
    <w:rsid w:val="7BEFBF39"/>
    <w:rsid w:val="7FA6D48F"/>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6F941A"/>
  <w14:defaultImageDpi w14:val="0"/>
  <w15:docId w15:val="{FE96AF7B-828D-4576-A9BB-399DF5A353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uiPriority="10" w:qFormat="1"/>
    <w:lsdException w:name="Subtitle" w:locked="1" w:qFormat="1"/>
    <w:lsdException w:name="Strong" w:locked="1" w:qFormat="1"/>
    <w:lsdException w:name="Emphasis" w:locked="1" w:qFormat="1"/>
    <w:lsdException w:name="Placeholder Text" w:locked="1" w:uiPriority="99" w:semiHidden="1"/>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uiPriority="99"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uiPriority="37" w:semiHidden="1" w:unhideWhenUsed="1"/>
    <w:lsdException w:name="TOC Heading" w:locked="1"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styleId="DefaultParagraphFont" w:default="1">
    <w:name w:val="Default Paragraph Font"/>
    <w:uiPriority w:val="1"/>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Pr>
      <w:rFonts w:ascii="Aptos Display" w:hAnsi="Aptos Display" w:eastAsia="Times New Roman" w:cs="Times New Roman"/>
      <w:b/>
      <w:bCs/>
      <w:color w:val="000000"/>
      <w:kern w:val="32"/>
      <w:sz w:val="32"/>
      <w:szCs w:val="32"/>
    </w:rPr>
  </w:style>
  <w:style w:type="character" w:styleId="Heading2Char" w:customStyle="1">
    <w:name w:val="Heading 2 Char"/>
    <w:link w:val="Heading2"/>
    <w:uiPriority w:val="9"/>
    <w:rPr>
      <w:rFonts w:ascii="Aptos Display" w:hAnsi="Aptos Display" w:eastAsia="Times New Roman" w:cs="Times New Roman"/>
      <w:b/>
      <w:bCs/>
      <w:i/>
      <w:iCs/>
      <w:color w:val="000000"/>
      <w:kern w:val="0"/>
      <w:sz w:val="28"/>
      <w:szCs w:val="28"/>
    </w:rPr>
  </w:style>
  <w:style w:type="character" w:styleId="Heading3Char" w:customStyle="1">
    <w:name w:val="Heading 3 Char"/>
    <w:link w:val="Heading3"/>
    <w:uiPriority w:val="9"/>
    <w:semiHidden/>
    <w:rPr>
      <w:rFonts w:ascii="Aptos Display" w:hAnsi="Aptos Display" w:eastAsia="Times New Roman" w:cs="Times New Roman"/>
      <w:b/>
      <w:bCs/>
      <w:color w:val="000000"/>
      <w:kern w:val="0"/>
      <w:sz w:val="26"/>
      <w:szCs w:val="26"/>
    </w:rPr>
  </w:style>
  <w:style w:type="character" w:styleId="Heading4Char" w:customStyle="1">
    <w:name w:val="Heading 4 Char"/>
    <w:link w:val="Heading4"/>
    <w:uiPriority w:val="9"/>
    <w:semiHidden/>
    <w:rPr>
      <w:rFonts w:ascii="Aptos" w:hAnsi="Aptos" w:eastAsia="Times New Roman" w:cs="Times New Roman"/>
      <w:b/>
      <w:bCs/>
      <w:color w:val="000000"/>
      <w:kern w:val="0"/>
      <w:sz w:val="28"/>
      <w:szCs w:val="28"/>
    </w:rPr>
  </w:style>
  <w:style w:type="character" w:styleId="Heading5Char" w:customStyle="1">
    <w:name w:val="Heading 5 Char"/>
    <w:link w:val="Heading5"/>
    <w:uiPriority w:val="9"/>
    <w:semiHidden/>
    <w:rPr>
      <w:rFonts w:ascii="Aptos" w:hAnsi="Aptos" w:eastAsia="Times New Roman" w:cs="Times New Roman"/>
      <w:b/>
      <w:bCs/>
      <w:i/>
      <w:iCs/>
      <w:color w:val="000000"/>
      <w:kern w:val="0"/>
      <w:sz w:val="26"/>
      <w:szCs w:val="26"/>
    </w:rPr>
  </w:style>
  <w:style w:type="character" w:styleId="Heading6Char" w:customStyle="1">
    <w:name w:val="Heading 6 Char"/>
    <w:link w:val="Heading6"/>
    <w:uiPriority w:val="9"/>
    <w:semiHidden/>
    <w:rPr>
      <w:rFonts w:ascii="Aptos" w:hAnsi="Aptos" w:eastAsia="Times New Roman" w:cs="Times New Roman"/>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styleId="TitleChar" w:customStyle="1">
    <w:name w:val="Title Char"/>
    <w:link w:val="Title"/>
    <w:uiPriority w:val="10"/>
    <w:rPr>
      <w:rFonts w:ascii="Aptos Display" w:hAnsi="Aptos Display" w:eastAsia="Times New Roman" w:cs="Times New Roman"/>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styleId="SubtitleChar" w:customStyle="1">
    <w:name w:val="Subtitle Char"/>
    <w:link w:val="Subtitle"/>
    <w:uiPriority w:val="11"/>
    <w:rPr>
      <w:rFonts w:ascii="Aptos Display" w:hAnsi="Aptos Display" w:eastAsia="Times New Roman" w:cs="Times New Roman"/>
      <w:color w:val="000000"/>
      <w:kern w:val="0"/>
    </w:rPr>
  </w:style>
  <w:style w:type="character" w:styleId="Hyperlink">
    <w:uiPriority w:val="99"/>
    <w:name w:val="Hyperlink"/>
    <w:basedOn w:val="DefaultParagraphFont"/>
    <w:unhideWhenUsed/>
    <w:rsid w:val="462F99EA"/>
    <w:rPr>
      <w:color w:val="0563C1"/>
      <w:u w:val="single"/>
    </w:rPr>
  </w:style>
  <w:style w:type="paragraph" w:styleId="ListParagraph">
    <w:uiPriority w:val="34"/>
    <w:name w:val="List Paragraph"/>
    <w:basedOn w:val="Normal"/>
    <w:qFormat/>
    <w:rsid w:val="462F99E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34586">
      <w:bodyDiv w:val="1"/>
      <w:marLeft w:val="0"/>
      <w:marRight w:val="0"/>
      <w:marTop w:val="0"/>
      <w:marBottom w:val="0"/>
      <w:divBdr>
        <w:top w:val="none" w:sz="0" w:space="0" w:color="auto"/>
        <w:left w:val="none" w:sz="0" w:space="0" w:color="auto"/>
        <w:bottom w:val="none" w:sz="0" w:space="0" w:color="auto"/>
        <w:right w:val="none" w:sz="0" w:space="0" w:color="auto"/>
      </w:divBdr>
    </w:div>
    <w:div w:id="125777823">
      <w:bodyDiv w:val="1"/>
      <w:marLeft w:val="0"/>
      <w:marRight w:val="0"/>
      <w:marTop w:val="0"/>
      <w:marBottom w:val="0"/>
      <w:divBdr>
        <w:top w:val="none" w:sz="0" w:space="0" w:color="auto"/>
        <w:left w:val="none" w:sz="0" w:space="0" w:color="auto"/>
        <w:bottom w:val="none" w:sz="0" w:space="0" w:color="auto"/>
        <w:right w:val="none" w:sz="0" w:space="0" w:color="auto"/>
      </w:divBdr>
    </w:div>
    <w:div w:id="187255381">
      <w:bodyDiv w:val="1"/>
      <w:marLeft w:val="0"/>
      <w:marRight w:val="0"/>
      <w:marTop w:val="0"/>
      <w:marBottom w:val="0"/>
      <w:divBdr>
        <w:top w:val="none" w:sz="0" w:space="0" w:color="auto"/>
        <w:left w:val="none" w:sz="0" w:space="0" w:color="auto"/>
        <w:bottom w:val="none" w:sz="0" w:space="0" w:color="auto"/>
        <w:right w:val="none" w:sz="0" w:space="0" w:color="auto"/>
      </w:divBdr>
    </w:div>
    <w:div w:id="205725488">
      <w:bodyDiv w:val="1"/>
      <w:marLeft w:val="0"/>
      <w:marRight w:val="0"/>
      <w:marTop w:val="0"/>
      <w:marBottom w:val="0"/>
      <w:divBdr>
        <w:top w:val="none" w:sz="0" w:space="0" w:color="auto"/>
        <w:left w:val="none" w:sz="0" w:space="0" w:color="auto"/>
        <w:bottom w:val="none" w:sz="0" w:space="0" w:color="auto"/>
        <w:right w:val="none" w:sz="0" w:space="0" w:color="auto"/>
      </w:divBdr>
    </w:div>
    <w:div w:id="487399846">
      <w:bodyDiv w:val="1"/>
      <w:marLeft w:val="0"/>
      <w:marRight w:val="0"/>
      <w:marTop w:val="0"/>
      <w:marBottom w:val="0"/>
      <w:divBdr>
        <w:top w:val="none" w:sz="0" w:space="0" w:color="auto"/>
        <w:left w:val="none" w:sz="0" w:space="0" w:color="auto"/>
        <w:bottom w:val="none" w:sz="0" w:space="0" w:color="auto"/>
        <w:right w:val="none" w:sz="0" w:space="0" w:color="auto"/>
      </w:divBdr>
    </w:div>
    <w:div w:id="583758670">
      <w:bodyDiv w:val="1"/>
      <w:marLeft w:val="0"/>
      <w:marRight w:val="0"/>
      <w:marTop w:val="0"/>
      <w:marBottom w:val="0"/>
      <w:divBdr>
        <w:top w:val="none" w:sz="0" w:space="0" w:color="auto"/>
        <w:left w:val="none" w:sz="0" w:space="0" w:color="auto"/>
        <w:bottom w:val="none" w:sz="0" w:space="0" w:color="auto"/>
        <w:right w:val="none" w:sz="0" w:space="0" w:color="auto"/>
      </w:divBdr>
    </w:div>
    <w:div w:id="634676784">
      <w:bodyDiv w:val="1"/>
      <w:marLeft w:val="0"/>
      <w:marRight w:val="0"/>
      <w:marTop w:val="0"/>
      <w:marBottom w:val="0"/>
      <w:divBdr>
        <w:top w:val="none" w:sz="0" w:space="0" w:color="auto"/>
        <w:left w:val="none" w:sz="0" w:space="0" w:color="auto"/>
        <w:bottom w:val="none" w:sz="0" w:space="0" w:color="auto"/>
        <w:right w:val="none" w:sz="0" w:space="0" w:color="auto"/>
      </w:divBdr>
    </w:div>
    <w:div w:id="786855344">
      <w:bodyDiv w:val="1"/>
      <w:marLeft w:val="0"/>
      <w:marRight w:val="0"/>
      <w:marTop w:val="0"/>
      <w:marBottom w:val="0"/>
      <w:divBdr>
        <w:top w:val="none" w:sz="0" w:space="0" w:color="auto"/>
        <w:left w:val="none" w:sz="0" w:space="0" w:color="auto"/>
        <w:bottom w:val="none" w:sz="0" w:space="0" w:color="auto"/>
        <w:right w:val="none" w:sz="0" w:space="0" w:color="auto"/>
      </w:divBdr>
    </w:div>
    <w:div w:id="801390107">
      <w:bodyDiv w:val="1"/>
      <w:marLeft w:val="0"/>
      <w:marRight w:val="0"/>
      <w:marTop w:val="0"/>
      <w:marBottom w:val="0"/>
      <w:divBdr>
        <w:top w:val="none" w:sz="0" w:space="0" w:color="auto"/>
        <w:left w:val="none" w:sz="0" w:space="0" w:color="auto"/>
        <w:bottom w:val="none" w:sz="0" w:space="0" w:color="auto"/>
        <w:right w:val="none" w:sz="0" w:space="0" w:color="auto"/>
      </w:divBdr>
    </w:div>
    <w:div w:id="826243015">
      <w:bodyDiv w:val="1"/>
      <w:marLeft w:val="0"/>
      <w:marRight w:val="0"/>
      <w:marTop w:val="0"/>
      <w:marBottom w:val="0"/>
      <w:divBdr>
        <w:top w:val="none" w:sz="0" w:space="0" w:color="auto"/>
        <w:left w:val="none" w:sz="0" w:space="0" w:color="auto"/>
        <w:bottom w:val="none" w:sz="0" w:space="0" w:color="auto"/>
        <w:right w:val="none" w:sz="0" w:space="0" w:color="auto"/>
      </w:divBdr>
    </w:div>
    <w:div w:id="1102913264">
      <w:bodyDiv w:val="1"/>
      <w:marLeft w:val="0"/>
      <w:marRight w:val="0"/>
      <w:marTop w:val="0"/>
      <w:marBottom w:val="0"/>
      <w:divBdr>
        <w:top w:val="none" w:sz="0" w:space="0" w:color="auto"/>
        <w:left w:val="none" w:sz="0" w:space="0" w:color="auto"/>
        <w:bottom w:val="none" w:sz="0" w:space="0" w:color="auto"/>
        <w:right w:val="none" w:sz="0" w:space="0" w:color="auto"/>
      </w:divBdr>
    </w:div>
    <w:div w:id="1149860950">
      <w:bodyDiv w:val="1"/>
      <w:marLeft w:val="0"/>
      <w:marRight w:val="0"/>
      <w:marTop w:val="0"/>
      <w:marBottom w:val="0"/>
      <w:divBdr>
        <w:top w:val="none" w:sz="0" w:space="0" w:color="auto"/>
        <w:left w:val="none" w:sz="0" w:space="0" w:color="auto"/>
        <w:bottom w:val="none" w:sz="0" w:space="0" w:color="auto"/>
        <w:right w:val="none" w:sz="0" w:space="0" w:color="auto"/>
      </w:divBdr>
    </w:div>
    <w:div w:id="1197500813">
      <w:bodyDiv w:val="1"/>
      <w:marLeft w:val="0"/>
      <w:marRight w:val="0"/>
      <w:marTop w:val="0"/>
      <w:marBottom w:val="0"/>
      <w:divBdr>
        <w:top w:val="none" w:sz="0" w:space="0" w:color="auto"/>
        <w:left w:val="none" w:sz="0" w:space="0" w:color="auto"/>
        <w:bottom w:val="none" w:sz="0" w:space="0" w:color="auto"/>
        <w:right w:val="none" w:sz="0" w:space="0" w:color="auto"/>
      </w:divBdr>
    </w:div>
    <w:div w:id="1201935131">
      <w:bodyDiv w:val="1"/>
      <w:marLeft w:val="0"/>
      <w:marRight w:val="0"/>
      <w:marTop w:val="0"/>
      <w:marBottom w:val="0"/>
      <w:divBdr>
        <w:top w:val="none" w:sz="0" w:space="0" w:color="auto"/>
        <w:left w:val="none" w:sz="0" w:space="0" w:color="auto"/>
        <w:bottom w:val="none" w:sz="0" w:space="0" w:color="auto"/>
        <w:right w:val="none" w:sz="0" w:space="0" w:color="auto"/>
      </w:divBdr>
    </w:div>
    <w:div w:id="1231162092">
      <w:bodyDiv w:val="1"/>
      <w:marLeft w:val="0"/>
      <w:marRight w:val="0"/>
      <w:marTop w:val="0"/>
      <w:marBottom w:val="0"/>
      <w:divBdr>
        <w:top w:val="none" w:sz="0" w:space="0" w:color="auto"/>
        <w:left w:val="none" w:sz="0" w:space="0" w:color="auto"/>
        <w:bottom w:val="none" w:sz="0" w:space="0" w:color="auto"/>
        <w:right w:val="none" w:sz="0" w:space="0" w:color="auto"/>
      </w:divBdr>
    </w:div>
    <w:div w:id="1372343600">
      <w:bodyDiv w:val="1"/>
      <w:marLeft w:val="0"/>
      <w:marRight w:val="0"/>
      <w:marTop w:val="0"/>
      <w:marBottom w:val="0"/>
      <w:divBdr>
        <w:top w:val="none" w:sz="0" w:space="0" w:color="auto"/>
        <w:left w:val="none" w:sz="0" w:space="0" w:color="auto"/>
        <w:bottom w:val="none" w:sz="0" w:space="0" w:color="auto"/>
        <w:right w:val="none" w:sz="0" w:space="0" w:color="auto"/>
      </w:divBdr>
    </w:div>
    <w:div w:id="1407072263">
      <w:bodyDiv w:val="1"/>
      <w:marLeft w:val="0"/>
      <w:marRight w:val="0"/>
      <w:marTop w:val="0"/>
      <w:marBottom w:val="0"/>
      <w:divBdr>
        <w:top w:val="none" w:sz="0" w:space="0" w:color="auto"/>
        <w:left w:val="none" w:sz="0" w:space="0" w:color="auto"/>
        <w:bottom w:val="none" w:sz="0" w:space="0" w:color="auto"/>
        <w:right w:val="none" w:sz="0" w:space="0" w:color="auto"/>
      </w:divBdr>
    </w:div>
    <w:div w:id="1427799215">
      <w:bodyDiv w:val="1"/>
      <w:marLeft w:val="0"/>
      <w:marRight w:val="0"/>
      <w:marTop w:val="0"/>
      <w:marBottom w:val="0"/>
      <w:divBdr>
        <w:top w:val="none" w:sz="0" w:space="0" w:color="auto"/>
        <w:left w:val="none" w:sz="0" w:space="0" w:color="auto"/>
        <w:bottom w:val="none" w:sz="0" w:space="0" w:color="auto"/>
        <w:right w:val="none" w:sz="0" w:space="0" w:color="auto"/>
      </w:divBdr>
    </w:div>
    <w:div w:id="1510213847">
      <w:bodyDiv w:val="1"/>
      <w:marLeft w:val="0"/>
      <w:marRight w:val="0"/>
      <w:marTop w:val="0"/>
      <w:marBottom w:val="0"/>
      <w:divBdr>
        <w:top w:val="none" w:sz="0" w:space="0" w:color="auto"/>
        <w:left w:val="none" w:sz="0" w:space="0" w:color="auto"/>
        <w:bottom w:val="none" w:sz="0" w:space="0" w:color="auto"/>
        <w:right w:val="none" w:sz="0" w:space="0" w:color="auto"/>
      </w:divBdr>
    </w:div>
    <w:div w:id="1580746246">
      <w:bodyDiv w:val="1"/>
      <w:marLeft w:val="0"/>
      <w:marRight w:val="0"/>
      <w:marTop w:val="0"/>
      <w:marBottom w:val="0"/>
      <w:divBdr>
        <w:top w:val="none" w:sz="0" w:space="0" w:color="auto"/>
        <w:left w:val="none" w:sz="0" w:space="0" w:color="auto"/>
        <w:bottom w:val="none" w:sz="0" w:space="0" w:color="auto"/>
        <w:right w:val="none" w:sz="0" w:space="0" w:color="auto"/>
      </w:divBdr>
    </w:div>
    <w:div w:id="1697071757">
      <w:bodyDiv w:val="1"/>
      <w:marLeft w:val="0"/>
      <w:marRight w:val="0"/>
      <w:marTop w:val="0"/>
      <w:marBottom w:val="0"/>
      <w:divBdr>
        <w:top w:val="none" w:sz="0" w:space="0" w:color="auto"/>
        <w:left w:val="none" w:sz="0" w:space="0" w:color="auto"/>
        <w:bottom w:val="none" w:sz="0" w:space="0" w:color="auto"/>
        <w:right w:val="none" w:sz="0" w:space="0" w:color="auto"/>
      </w:divBdr>
    </w:div>
    <w:div w:id="1721636411">
      <w:bodyDiv w:val="1"/>
      <w:marLeft w:val="0"/>
      <w:marRight w:val="0"/>
      <w:marTop w:val="0"/>
      <w:marBottom w:val="0"/>
      <w:divBdr>
        <w:top w:val="none" w:sz="0" w:space="0" w:color="auto"/>
        <w:left w:val="none" w:sz="0" w:space="0" w:color="auto"/>
        <w:bottom w:val="none" w:sz="0" w:space="0" w:color="auto"/>
        <w:right w:val="none" w:sz="0" w:space="0" w:color="auto"/>
      </w:divBdr>
    </w:div>
    <w:div w:id="1822963410">
      <w:bodyDiv w:val="1"/>
      <w:marLeft w:val="0"/>
      <w:marRight w:val="0"/>
      <w:marTop w:val="0"/>
      <w:marBottom w:val="0"/>
      <w:divBdr>
        <w:top w:val="none" w:sz="0" w:space="0" w:color="auto"/>
        <w:left w:val="none" w:sz="0" w:space="0" w:color="auto"/>
        <w:bottom w:val="none" w:sz="0" w:space="0" w:color="auto"/>
        <w:right w:val="none" w:sz="0" w:space="0" w:color="auto"/>
      </w:divBdr>
    </w:div>
    <w:div w:id="1884515863">
      <w:bodyDiv w:val="1"/>
      <w:marLeft w:val="0"/>
      <w:marRight w:val="0"/>
      <w:marTop w:val="0"/>
      <w:marBottom w:val="0"/>
      <w:divBdr>
        <w:top w:val="none" w:sz="0" w:space="0" w:color="auto"/>
        <w:left w:val="none" w:sz="0" w:space="0" w:color="auto"/>
        <w:bottom w:val="none" w:sz="0" w:space="0" w:color="auto"/>
        <w:right w:val="none" w:sz="0" w:space="0" w:color="auto"/>
      </w:divBdr>
    </w:div>
    <w:div w:id="2025134739">
      <w:bodyDiv w:val="1"/>
      <w:marLeft w:val="0"/>
      <w:marRight w:val="0"/>
      <w:marTop w:val="0"/>
      <w:marBottom w:val="0"/>
      <w:divBdr>
        <w:top w:val="none" w:sz="0" w:space="0" w:color="auto"/>
        <w:left w:val="none" w:sz="0" w:space="0" w:color="auto"/>
        <w:bottom w:val="none" w:sz="0" w:space="0" w:color="auto"/>
        <w:right w:val="none" w:sz="0" w:space="0" w:color="auto"/>
      </w:divBdr>
    </w:div>
    <w:div w:id="210476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kaggle.com/datasets/saurabhshahane/road-traffic-accidents?select=RTA+Dataset.csv" TargetMode="External" Id="R52d2b7cd52884f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Mis</dc:creator>
  <keywords/>
  <dc:description/>
  <lastModifiedBy>hamza saleh</lastModifiedBy>
  <revision>8</revision>
  <dcterms:created xsi:type="dcterms:W3CDTF">2025-01-11T16:06:00.0000000Z</dcterms:created>
  <dcterms:modified xsi:type="dcterms:W3CDTF">2025-01-11T16:59:29.1550111Z</dcterms:modified>
</coreProperties>
</file>