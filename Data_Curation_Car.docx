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99BCD4D" w:rsidP="01ADDDAD" w:rsidRDefault="299BCD4D" w14:paraId="6AE4DAED" w14:textId="1BE3FADF">
      <w:pPr>
        <w:pStyle w:val="Heading2"/>
        <w:shd w:val="clear" w:color="auto" w:fill="FFFFFF" w:themeFill="background1"/>
        <w:spacing w:before="0" w:beforeAutospacing="off" w:after="0" w:afterAutospacing="off" w:line="480" w:lineRule="auto"/>
      </w:pPr>
      <w:r w:rsidRPr="01ADDDAD" w:rsidR="299BCD4D">
        <w:rPr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Road Traffic Accidents</w:t>
      </w:r>
    </w:p>
    <w:p w:rsidR="01ADDDAD" w:rsidP="01ADDDAD" w:rsidRDefault="01ADDDAD" w14:paraId="503AB748" w14:textId="6029E034">
      <w:pPr>
        <w:pStyle w:val="Title"/>
        <w:widowControl w:val="0"/>
        <w:spacing w:before="0" w:after="60"/>
        <w:ind w:right="20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50"/>
          <w:szCs w:val="50"/>
        </w:rPr>
      </w:pPr>
    </w:p>
    <w:p xmlns:wp14="http://schemas.microsoft.com/office/word/2010/wordml" w:rsidR="00A77B3E" w:rsidP="01ADDDAD" w:rsidRDefault="00A77B3E" w14:paraId="34CE0A41" wp14:textId="17C69C80">
      <w:pPr>
        <w:pStyle w:val="Subtitle"/>
        <w:widowControl w:val="0"/>
        <w:spacing w:before="0" w:after="320"/>
        <w:ind w:right="202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434343"/>
          <w:sz w:val="24"/>
          <w:szCs w:val="24"/>
          <w:u w:val="single"/>
        </w:rPr>
      </w:pPr>
      <w:bookmarkStart w:name="h.k2nsp2acryhs" w:id="1"/>
      <w:bookmarkEnd w:id="1"/>
      <w:r w:rsidRPr="01ADDDAD" w:rsidR="030A1F6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6"/>
          <w:szCs w:val="26"/>
        </w:rPr>
        <w:t>Data Curation</w:t>
      </w:r>
      <w:r>
        <w:br/>
      </w:r>
      <w:r>
        <w:br/>
      </w:r>
      <w:r w:rsidRPr="01ADDDAD" w:rsidR="030A1F6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  <w:sz w:val="24"/>
          <w:szCs w:val="24"/>
        </w:rPr>
        <w:t>Name</w:t>
      </w:r>
      <w:r w:rsidRPr="01ADDDAD" w:rsidR="5F7F63D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: Hamza Saleh </w:t>
      </w:r>
    </w:p>
    <w:p xmlns:wp14="http://schemas.microsoft.com/office/word/2010/wordml" w:rsidR="00A77B3E" w:rsidP="01ADDDAD" w:rsidRDefault="005F06E2" w14:paraId="771672A9" wp14:textId="77777777">
      <w:pPr>
        <w:pStyle w:val="Heading2"/>
        <w:spacing w:after="12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bookmarkStart w:name="h.6lmuwjxetkos" w:id="2"/>
      <w:bookmarkEnd w:id="2"/>
      <w:r w:rsidRPr="01ADDDAD" w:rsidR="030A1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Data Sourcing</w:t>
      </w:r>
    </w:p>
    <w:p xmlns:wp14="http://schemas.microsoft.com/office/word/2010/wordml" w:rsidR="00A77B3E" w:rsidP="01ADDDAD" w:rsidRDefault="00A77B3E" w14:paraId="0B395EF9" wp14:textId="7CA479B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31AF5B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Name</w:t>
      </w:r>
      <w:r w:rsidRPr="01ADDDAD" w:rsidR="31AF5B5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Road Traffic Accident Dataset of Addis Ababa City</w:t>
      </w:r>
    </w:p>
    <w:p xmlns:wp14="http://schemas.microsoft.com/office/word/2010/wordml" w:rsidR="00A77B3E" w:rsidP="01ADDDAD" w:rsidRDefault="00A77B3E" w14:paraId="62D2A2D2" wp14:textId="025A3A3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3623E6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Description Dataset of road traffic accidents in Addis Ababa from 2017 to 2020, collected for a Master's research project. Includes accident causes, locations, time, environmental factors</w:t>
      </w:r>
    </w:p>
    <w:p xmlns:wp14="http://schemas.microsoft.com/office/word/2010/wordml" w:rsidR="00A77B3E" w:rsidP="01ADDDAD" w:rsidRDefault="00A77B3E" w14:paraId="4DDAA5CF" wp14:textId="212FA49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0B810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Dataset Details:</w:t>
      </w:r>
      <w:r w:rsidRPr="01ADDDAD" w:rsidR="0B81027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12,316 Rows &amp; 32 Columns</w:t>
      </w:r>
    </w:p>
    <w:p xmlns:wp14="http://schemas.microsoft.com/office/word/2010/wordml" w:rsidR="00A77B3E" w:rsidP="01ADDDAD" w:rsidRDefault="00A77B3E" w14:paraId="069910A9" wp14:textId="25AEB42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0B810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Size:</w:t>
      </w:r>
      <w:r w:rsidRPr="01ADDDAD" w:rsidR="0B81027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4,300KB (4.3MB)</w:t>
      </w:r>
    </w:p>
    <w:p xmlns:wp14="http://schemas.microsoft.com/office/word/2010/wordml" w:rsidR="00A77B3E" w:rsidP="01ADDDAD" w:rsidRDefault="00A77B3E" w14:paraId="188850FC" wp14:textId="6EBD8FB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0B810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Source</w:t>
      </w:r>
      <w:r w:rsidRPr="01ADDDAD" w:rsidR="0B81027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: </w:t>
      </w:r>
      <w:hyperlink r:id="R96e29301f79f4a55">
        <w:r w:rsidRPr="01ADDDAD" w:rsidR="0B810270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lang w:val="en-US"/>
          </w:rPr>
          <w:t>Kaggle Dataset - Road Traffic Accidents</w:t>
        </w:r>
      </w:hyperlink>
    </w:p>
    <w:p xmlns:wp14="http://schemas.microsoft.com/office/word/2010/wordml" w:rsidR="00A77B3E" w:rsidP="01ADDDAD" w:rsidRDefault="00A77B3E" w14:paraId="110FFD37" wp14:textId="58F228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7202AE5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Dataset Creator: </w:t>
      </w:r>
      <w:proofErr w:type="spellStart"/>
      <w:r w:rsidRPr="01ADDDAD" w:rsidR="7202AE5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Tarikwa</w:t>
      </w:r>
      <w:proofErr w:type="spellEnd"/>
      <w:r w:rsidRPr="01ADDDAD" w:rsidR="7202AE5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Tesfa Bedane</w:t>
      </w:r>
    </w:p>
    <w:p xmlns:wp14="http://schemas.microsoft.com/office/word/2010/wordml" w:rsidR="00A77B3E" w:rsidP="01ADDDAD" w:rsidRDefault="005F06E2" w14:paraId="05444380" wp14:textId="77777777">
      <w:pPr>
        <w:pStyle w:val="Heading2"/>
        <w:spacing w:after="12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bookmarkStart w:name="h.y0bn5urxelwm" w:id="3"/>
      <w:bookmarkEnd w:id="3"/>
      <w:r w:rsidRPr="01ADDDAD" w:rsidR="030A1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Data Profiling</w:t>
      </w:r>
    </w:p>
    <w:p xmlns:wp14="http://schemas.microsoft.com/office/word/2010/wordml" w:rsidR="00A77B3E" w:rsidP="01ADDDAD" w:rsidRDefault="00A77B3E" w14:paraId="02D9F46E" wp14:textId="4C801BA5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53A01DA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Apply Excel filter to the dataset.</w:t>
      </w:r>
    </w:p>
    <w:p xmlns:wp14="http://schemas.microsoft.com/office/word/2010/wordml" w:rsidR="00A77B3E" w:rsidP="01ADDDAD" w:rsidRDefault="00A77B3E" w14:paraId="0100A6C5" wp14:textId="0D3A3C55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53A01DA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Examine each attribute's unique value for inconsistency.</w:t>
      </w:r>
    </w:p>
    <w:p xmlns:wp14="http://schemas.microsoft.com/office/word/2010/wordml" w:rsidR="00A77B3E" w:rsidP="01ADDDAD" w:rsidRDefault="00A77B3E" w14:paraId="1312B2A1" wp14:textId="63E64E0D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589CF88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Some statistical </w:t>
      </w:r>
      <w:r w:rsidRPr="01ADDDAD" w:rsidR="589CF88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summaries:</w:t>
      </w:r>
    </w:p>
    <w:p xmlns:wp14="http://schemas.microsoft.com/office/word/2010/wordml" w:rsidR="00A77B3E" w:rsidP="01ADDDAD" w:rsidRDefault="00A77B3E" w14:paraId="61C6B0BB" wp14:textId="0BC14392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Day of Week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5F3A6705" wp14:textId="6DEA8B1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Most Common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 Friday (17% of entries).</w:t>
      </w:r>
    </w:p>
    <w:p xmlns:wp14="http://schemas.microsoft.com/office/word/2010/wordml" w:rsidR="00A77B3E" w:rsidP="01ADDDAD" w:rsidRDefault="00A77B3E" w14:paraId="4751A495" wp14:textId="4B8CFF0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Other days like Thursday (15%) and other unspecified days (68%).</w:t>
      </w:r>
    </w:p>
    <w:p xmlns:wp14="http://schemas.microsoft.com/office/word/2010/wordml" w:rsidR="00A77B3E" w:rsidP="01ADDDAD" w:rsidRDefault="00A77B3E" w14:paraId="743C25DC" wp14:textId="706F17E8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Age Band of Driver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774224F3" wp14:textId="5769E93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Most Common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 18-30 (35% of entries).</w:t>
      </w:r>
    </w:p>
    <w:p xmlns:wp14="http://schemas.microsoft.com/office/word/2010/wordml" w:rsidR="00A77B3E" w:rsidP="01ADDDAD" w:rsidRDefault="00A77B3E" w14:paraId="050E3F6B" wp14:textId="1267B2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The other categories are 31-50 (33%) and others (32%).</w:t>
      </w:r>
    </w:p>
    <w:p xmlns:wp14="http://schemas.microsoft.com/office/word/2010/wordml" w:rsidR="00A77B3E" w:rsidP="01ADDDAD" w:rsidRDefault="00A77B3E" w14:paraId="391C9EFE" wp14:textId="7C4C86CF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Educational Level of Driver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403457AC" wp14:textId="6EA4DB7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Most Common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 Junior high school (62%).</w:t>
      </w:r>
    </w:p>
    <w:p xmlns:wp14="http://schemas.microsoft.com/office/word/2010/wordml" w:rsidR="00A77B3E" w:rsidP="01ADDDAD" w:rsidRDefault="00A77B3E" w14:paraId="38C1D947" wp14:textId="754374F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Other education levels include Elementary school (18%) and Other (21%).</w:t>
      </w:r>
    </w:p>
    <w:p xmlns:wp14="http://schemas.microsoft.com/office/word/2010/wordml" w:rsidR="00A77B3E" w:rsidP="01ADDDAD" w:rsidRDefault="00A77B3E" w14:paraId="53A676E8" wp14:textId="089BD872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Cause of Accident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5B4246CF" wp14:textId="4DB962F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Most Common</w:t>
      </w: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 No distancing (18%).</w:t>
      </w:r>
    </w:p>
    <w:p xmlns:wp14="http://schemas.microsoft.com/office/word/2010/wordml" w:rsidR="00A77B3E" w:rsidP="01ADDDAD" w:rsidRDefault="00A77B3E" w14:paraId="3C8D35E3" wp14:textId="6C953C3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Other causes include </w:t>
      </w:r>
      <w:proofErr w:type="gramStart"/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Changing lane</w:t>
      </w:r>
      <w:proofErr w:type="gramEnd"/>
      <w:r w:rsidRPr="01ADDDAD" w:rsidR="5A668EF1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to the right (15%).</w:t>
      </w:r>
    </w:p>
    <w:p xmlns:wp14="http://schemas.microsoft.com/office/word/2010/wordml" w:rsidR="00A77B3E" w:rsidP="01ADDDAD" w:rsidRDefault="00A77B3E" w14:paraId="5639B9AB" wp14:textId="285B5EAC">
      <w:pPr>
        <w:pStyle w:val="ListParagraph"/>
        <w:spacing w:before="0" w:beforeAutospacing="off" w:after="0" w:afterAutospacing="off" w:line="276" w:lineRule="auto"/>
        <w:ind w:left="108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53A01DA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Notable </w:t>
      </w:r>
      <w:proofErr w:type="gramStart"/>
      <w:r w:rsidRPr="01ADDDAD" w:rsidR="53A01DA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Features :</w:t>
      </w:r>
      <w:proofErr w:type="gramEnd"/>
    </w:p>
    <w:p xmlns:wp14="http://schemas.microsoft.com/office/word/2010/wordml" w:rsidR="00A77B3E" w:rsidP="01ADDDAD" w:rsidRDefault="00A77B3E" w14:paraId="6D703574" wp14:textId="576290A5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Missing Data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6AC78BF9" wp14:textId="06A1E94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Various columns have missing values, including:</w:t>
      </w:r>
    </w:p>
    <w:p xmlns:wp14="http://schemas.microsoft.com/office/word/2010/wordml" w:rsidR="00A77B3E" w:rsidP="01ADDDAD" w:rsidRDefault="00A77B3E" w14:paraId="21ACCCD8" wp14:textId="71B7CEC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Educational Level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(6% missing).</w:t>
      </w:r>
    </w:p>
    <w:p xmlns:wp14="http://schemas.microsoft.com/office/word/2010/wordml" w:rsidR="00A77B3E" w:rsidP="01ADDDAD" w:rsidRDefault="00A77B3E" w14:paraId="71E02E67" wp14:textId="1019994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Owner of Vehicle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(4% missing).</w:t>
      </w:r>
    </w:p>
    <w:p xmlns:wp14="http://schemas.microsoft.com/office/word/2010/wordml" w:rsidR="00A77B3E" w:rsidP="01ADDDAD" w:rsidRDefault="00A77B3E" w14:paraId="5BE0E8D6" wp14:textId="6D802DC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Service Year of Vehicle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(32% missing).</w:t>
      </w:r>
    </w:p>
    <w:p xmlns:wp14="http://schemas.microsoft.com/office/word/2010/wordml" w:rsidR="00A77B3E" w:rsidP="01ADDDAD" w:rsidRDefault="00A77B3E" w14:paraId="4EB6AFDE" wp14:textId="7FAFBB1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Defect of Vehicle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(36% missing).</w:t>
      </w:r>
    </w:p>
    <w:p xmlns:wp14="http://schemas.microsoft.com/office/word/2010/wordml" w:rsidR="00A77B3E" w:rsidP="01ADDDAD" w:rsidRDefault="00A77B3E" w14:paraId="77D07F02" wp14:textId="631AB15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Area of Accident Occurred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(2% missing).</w:t>
      </w:r>
    </w:p>
    <w:p xmlns:wp14="http://schemas.microsoft.com/office/word/2010/wordml" w:rsidR="00A77B3E" w:rsidP="01ADDDAD" w:rsidRDefault="00A77B3E" w14:paraId="1073410E" wp14:textId="2252414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Driving Experience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(7% missing).</w:t>
      </w:r>
    </w:p>
    <w:p xmlns:wp14="http://schemas.microsoft.com/office/word/2010/wordml" w:rsidR="00A77B3E" w:rsidP="01ADDDAD" w:rsidRDefault="00A77B3E" w14:paraId="3CAF8E54" wp14:textId="1EBD08F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Type of Vehicle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(8% missing).</w:t>
      </w:r>
    </w:p>
    <w:p xmlns:wp14="http://schemas.microsoft.com/office/word/2010/wordml" w:rsidR="00A77B3E" w:rsidP="01ADDDAD" w:rsidRDefault="00A77B3E" w14:paraId="31B11E6F" wp14:textId="75D4C37F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Null/NA Values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5FCCBB68" wp14:textId="62CEA32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Several columns, such as 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Casualty Class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(36% NA), 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Work of Casualty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(26% null), and 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Fitness of Casualty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(21% null), have significant portions of null values.</w:t>
      </w:r>
    </w:p>
    <w:p xmlns:wp14="http://schemas.microsoft.com/office/word/2010/wordml" w:rsidR="00A77B3E" w:rsidP="01ADDDAD" w:rsidRDefault="00A77B3E" w14:paraId="26D030D7" wp14:textId="40B2C883">
      <w:p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Unique Values Discrepancy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xmlns:wp14="http://schemas.microsoft.com/office/word/2010/wordml" w:rsidR="00A77B3E" w:rsidP="01ADDDAD" w:rsidRDefault="00A77B3E" w14:paraId="10F07B8C" wp14:textId="31EEA35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Columns like 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Age Band of Casualty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and 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Cause of Accident</w:t>
      </w:r>
      <w:r w:rsidRPr="01ADDDAD" w:rsidR="1FAC35BC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contain some "Other" categories with over 60% of the data, which may suggest classification issues or unknown categories.</w:t>
      </w:r>
    </w:p>
    <w:p xmlns:wp14="http://schemas.microsoft.com/office/word/2010/wordml" w:rsidR="00A77B3E" w:rsidP="01ADDDAD" w:rsidRDefault="00A77B3E" w14:paraId="1F72F646" wp14:textId="25F0FAC3">
      <w:pPr>
        <w:pStyle w:val="Normal"/>
        <w:spacing w:before="0" w:beforeAutospacing="off" w:after="0" w:afterAutospacing="off" w:line="276" w:lineRule="auto"/>
        <w:ind w:left="108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R="00A77B3E" w:rsidP="01ADDDAD" w:rsidRDefault="005F06E2" w14:paraId="1ADAC5FC" wp14:textId="77777777">
      <w:pPr>
        <w:pStyle w:val="Heading2"/>
        <w:spacing w:after="12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bookmarkStart w:name="h.lveypwqf18ga" w:id="4"/>
      <w:bookmarkEnd w:id="4"/>
      <w:r w:rsidRPr="01ADDDAD" w:rsidR="030A1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Data Wrangling</w:t>
      </w:r>
    </w:p>
    <w:p xmlns:wp14="http://schemas.microsoft.com/office/word/2010/wordml" w:rsidR="00A77B3E" w:rsidP="01ADDDAD" w:rsidRDefault="005F06E2" w14:paraId="47CB0FD5" wp14:textId="08070C6C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Data Wrangling and Cleaning Steps</w:t>
      </w:r>
    </w:p>
    <w:p xmlns:wp14="http://schemas.microsoft.com/office/word/2010/wordml" w:rsidR="00A77B3E" w:rsidP="01ADDDAD" w:rsidRDefault="005F06E2" w14:paraId="260BBF54" wp14:textId="50D39FC7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Educational Level:</w:t>
      </w:r>
    </w:p>
    <w:p xmlns:wp14="http://schemas.microsoft.com/office/word/2010/wordml" w:rsidR="00A77B3E" w:rsidP="01ADDDAD" w:rsidRDefault="005F06E2" w14:paraId="74A89F66" wp14:textId="001ADFBF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Imputed missing values with "Junior high school" (most common category) to maintain consistency.</w:t>
      </w:r>
    </w:p>
    <w:p xmlns:wp14="http://schemas.microsoft.com/office/word/2010/wordml" w:rsidR="00A77B3E" w:rsidP="01ADDDAD" w:rsidRDefault="005F06E2" w14:paraId="24C54696" wp14:textId="4A791BAC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affected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741.</w:t>
      </w:r>
    </w:p>
    <w:p xmlns:wp14="http://schemas.microsoft.com/office/word/2010/wordml" w:rsidR="00A77B3E" w:rsidP="01ADDDAD" w:rsidRDefault="005F06E2" w14:paraId="4F1F4DD0" wp14:textId="101CE6D4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Vehicle Driver Relation:</w:t>
      </w:r>
    </w:p>
    <w:p xmlns:wp14="http://schemas.microsoft.com/office/word/2010/wordml" w:rsidR="00A77B3E" w:rsidP="01ADDDAD" w:rsidRDefault="005F06E2" w14:paraId="3B84B48E" wp14:textId="02D4AA37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Removed rows where the </w:t>
      </w:r>
      <w:proofErr w:type="spellStart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Vehicle_driver_relation</w:t>
      </w:r>
      <w:proofErr w:type="spellEnd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was missing or unclear.</w:t>
      </w:r>
    </w:p>
    <w:p xmlns:wp14="http://schemas.microsoft.com/office/word/2010/wordml" w:rsidR="00A77B3E" w:rsidP="01ADDDAD" w:rsidRDefault="005F06E2" w14:paraId="084FCFE1" wp14:textId="54714D62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deleted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579.</w:t>
      </w:r>
    </w:p>
    <w:p xmlns:wp14="http://schemas.microsoft.com/office/word/2010/wordml" w:rsidR="00A77B3E" w:rsidP="01ADDDAD" w:rsidRDefault="005F06E2" w14:paraId="4D4616DA" wp14:textId="210D9A83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Type of Vehicle:</w:t>
      </w:r>
    </w:p>
    <w:p xmlns:wp14="http://schemas.microsoft.com/office/word/2010/wordml" w:rsidR="00A77B3E" w:rsidP="01ADDDAD" w:rsidRDefault="005F06E2" w14:paraId="7DB98D18" wp14:textId="55064B86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Replaced missing or "Unknown" values with the most common vehicle type, "Automobile," to ensure consistency in the dataset.</w:t>
      </w:r>
    </w:p>
    <w:p xmlns:wp14="http://schemas.microsoft.com/office/word/2010/wordml" w:rsidR="00A77B3E" w:rsidP="01ADDDAD" w:rsidRDefault="005F06E2" w14:paraId="0AE414FE" wp14:textId="566BFF75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affected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950.</w:t>
      </w:r>
    </w:p>
    <w:p xmlns:wp14="http://schemas.microsoft.com/office/word/2010/wordml" w:rsidR="00A77B3E" w:rsidP="01ADDDAD" w:rsidRDefault="005F06E2" w14:paraId="413AD8A4" wp14:textId="1CB5F0EF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Owner of Vehicle:</w:t>
      </w:r>
    </w:p>
    <w:p xmlns:wp14="http://schemas.microsoft.com/office/word/2010/wordml" w:rsidR="00A77B3E" w:rsidP="01ADDDAD" w:rsidRDefault="005F06E2" w14:paraId="2FBDDD14" wp14:textId="4FBE21FD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Replaced missing data in the </w:t>
      </w:r>
      <w:proofErr w:type="spellStart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Owner_of_vehicle</w:t>
      </w:r>
      <w:proofErr w:type="spellEnd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column with the most common value, "Owner," to standardize the entries.</w:t>
      </w:r>
    </w:p>
    <w:p xmlns:wp14="http://schemas.microsoft.com/office/word/2010/wordml" w:rsidR="00A77B3E" w:rsidP="01ADDDAD" w:rsidRDefault="005F06E2" w14:paraId="2E081531" wp14:textId="257DBD32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affected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394.</w:t>
      </w:r>
    </w:p>
    <w:p xmlns:wp14="http://schemas.microsoft.com/office/word/2010/wordml" w:rsidR="00A77B3E" w:rsidP="01ADDDAD" w:rsidRDefault="005F06E2" w14:paraId="7C0A6045" wp14:textId="41DC2B8E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Service Year of Vehicle:</w:t>
      </w:r>
    </w:p>
    <w:p xmlns:wp14="http://schemas.microsoft.com/office/word/2010/wordml" w:rsidR="00A77B3E" w:rsidP="01ADDDAD" w:rsidRDefault="005F06E2" w14:paraId="407F8B63" wp14:textId="20CA4BF4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Filled missing values in the </w:t>
      </w:r>
      <w:proofErr w:type="spellStart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Service_year_of_vehicle</w:t>
      </w:r>
      <w:proofErr w:type="spellEnd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column with "Unknown," which helps retain row completeness without introducing biased values.</w:t>
      </w:r>
    </w:p>
    <w:p xmlns:wp14="http://schemas.microsoft.com/office/word/2010/wordml" w:rsidR="00A77B3E" w:rsidP="01ADDDAD" w:rsidRDefault="005F06E2" w14:paraId="4235D688" wp14:textId="00EA1701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affected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3928.</w:t>
      </w:r>
    </w:p>
    <w:p xmlns:wp14="http://schemas.microsoft.com/office/word/2010/wordml" w:rsidR="00A77B3E" w:rsidP="01ADDDAD" w:rsidRDefault="005F06E2" w14:paraId="70D39F3F" wp14:textId="442F9EB4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Defect of Vehicle:</w:t>
      </w:r>
    </w:p>
    <w:p xmlns:wp14="http://schemas.microsoft.com/office/word/2010/wordml" w:rsidR="00A77B3E" w:rsidP="01ADDDAD" w:rsidRDefault="005F06E2" w14:paraId="0BA85E6F" wp14:textId="3845F675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Removed rows where the </w:t>
      </w:r>
      <w:proofErr w:type="spellStart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Defect_of_vehicle</w:t>
      </w:r>
      <w:proofErr w:type="spellEnd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column had no diversity or specific values, as these entries didn't add value to the analysis.</w:t>
      </w:r>
    </w:p>
    <w:p xmlns:wp14="http://schemas.microsoft.com/office/word/2010/wordml" w:rsidR="00A77B3E" w:rsidP="01ADDDAD" w:rsidRDefault="005F06E2" w14:paraId="38F08CD6" wp14:textId="2423E26E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deleted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Entire row removed for lack of information.</w:t>
      </w:r>
    </w:p>
    <w:p xmlns:wp14="http://schemas.microsoft.com/office/word/2010/wordml" w:rsidR="00A77B3E" w:rsidP="01ADDDAD" w:rsidRDefault="005F06E2" w14:paraId="002EB797" wp14:textId="6B6282F4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Area Accident Occurred:</w:t>
      </w:r>
    </w:p>
    <w:p xmlns:wp14="http://schemas.microsoft.com/office/word/2010/wordml" w:rsidR="00A77B3E" w:rsidP="01ADDDAD" w:rsidRDefault="005F06E2" w14:paraId="19DB1412" wp14:textId="560BB062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Deleted rows with missing values (Null) in the </w:t>
      </w:r>
      <w:proofErr w:type="spellStart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Area_Accident_Occurred</w:t>
      </w:r>
      <w:proofErr w:type="spellEnd"/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column to ensure complete and reliable data.</w:t>
      </w:r>
    </w:p>
    <w:p xmlns:wp14="http://schemas.microsoft.com/office/word/2010/wordml" w:rsidR="00A77B3E" w:rsidP="01ADDDAD" w:rsidRDefault="005F06E2" w14:paraId="3679F968" wp14:textId="6A0C8F7B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Rows deleted</w:t>
      </w:r>
      <w:r w:rsidRPr="01ADDDAD" w:rsidR="69AF54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 204.</w:t>
      </w:r>
    </w:p>
    <w:p xmlns:wp14="http://schemas.microsoft.com/office/word/2010/wordml" w:rsidR="00A77B3E" w:rsidP="01ADDDAD" w:rsidRDefault="005F06E2" w14:paraId="6AA40A05" wp14:textId="319848C5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R="00A77B3E" w:rsidP="01ADDDAD" w:rsidRDefault="005F06E2" w14:paraId="19DA3A76" wp14:textId="100EA51D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1ADDDAD" w:rsidR="61F5124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--</w:t>
      </w:r>
    </w:p>
    <w:p xmlns:wp14="http://schemas.microsoft.com/office/word/2010/wordml" w:rsidR="00A77B3E" w:rsidP="01ADDDAD" w:rsidRDefault="005F06E2" w14:paraId="501190AA" wp14:textId="734FBA6D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r w:rsidRPr="01ADDDAD" w:rsidR="61F51241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There are more wrangling steps </w:t>
      </w:r>
      <w:proofErr w:type="spellStart"/>
      <w:r w:rsidRPr="01ADDDAD" w:rsidR="61F51241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i</w:t>
      </w:r>
      <w:proofErr w:type="spellEnd"/>
      <w:r w:rsidRPr="01ADDDAD" w:rsidR="61F51241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will make it during the project </w:t>
      </w:r>
    </w:p>
    <w:p xmlns:wp14="http://schemas.microsoft.com/office/word/2010/wordml" w:rsidR="00A77B3E" w:rsidP="01ADDDAD" w:rsidRDefault="005F06E2" w14:paraId="7AAE6862" wp14:textId="488BDAEB">
      <w:pPr>
        <w:pStyle w:val="ListParagraph"/>
        <w:spacing w:before="0" w:beforeAutospacing="off" w:after="0" w:afterAutospacing="off"/>
        <w:ind w:left="144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xmlns:wp14="http://schemas.microsoft.com/office/word/2010/wordml" w:rsidR="00A77B3E" w:rsidP="01ADDDAD" w:rsidRDefault="005F06E2" w14:paraId="2BDA0B6E" wp14:textId="4AC956D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A77B3E" w:rsidP="01ADDDAD" w:rsidRDefault="005F06E2" w14:paraId="487FFB85" wp14:textId="16D2435A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01ADDDAD" w:rsidR="030A1F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Data Table Schema</w:t>
      </w:r>
      <w:r w:rsidRPr="01ADDDAD" w:rsidR="030A1F69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="01ADDDAD" w:rsidP="01ADDDAD" w:rsidRDefault="01ADDDAD" w14:paraId="3A83D970" w14:textId="63B0746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6345"/>
      </w:tblGrid>
      <w:tr w:rsidR="01ADDDAD" w:rsidTr="01ADDDAD" w14:paraId="38876EAE">
        <w:trPr>
          <w:trHeight w:val="300"/>
        </w:trPr>
        <w:tc>
          <w:tcPr>
            <w:tcW w:w="1560" w:type="dxa"/>
            <w:tcMar/>
          </w:tcPr>
          <w:p w:rsidR="5A59CE53" w:rsidP="01ADDDAD" w:rsidRDefault="5A59CE53" w14:paraId="0AF64E8A" w14:textId="5E5EC8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5A59CE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FEILD</w:t>
            </w:r>
          </w:p>
        </w:tc>
        <w:tc>
          <w:tcPr>
            <w:tcW w:w="1560" w:type="dxa"/>
            <w:tcMar/>
          </w:tcPr>
          <w:p w:rsidR="5A59CE53" w:rsidP="01ADDDAD" w:rsidRDefault="5A59CE53" w14:paraId="6BEB84FA" w14:textId="0C2A92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5A59CE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6345" w:type="dxa"/>
            <w:tcMar/>
          </w:tcPr>
          <w:p w:rsidR="5A59CE53" w:rsidP="01ADDDAD" w:rsidRDefault="5A59CE53" w14:paraId="00A59440" w14:textId="20F625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5A59CE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01ADDDAD" w:rsidTr="01ADDDAD" w14:paraId="2DB8BE97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76B81485" w14:textId="70DD9A33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560" w:type="dxa"/>
            <w:tcMar/>
          </w:tcPr>
          <w:p w:rsidR="01ADDDAD" w:rsidP="01ADDDAD" w:rsidRDefault="01ADDDAD" w14:paraId="693CCEF0" w14:textId="0965061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6345" w:type="dxa"/>
            <w:tcMar/>
          </w:tcPr>
          <w:p w:rsidR="01ADDDAD" w:rsidP="01ADDDAD" w:rsidRDefault="01ADDDAD" w14:paraId="6D9EB512" w14:textId="24C82CF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time the accident occurred. Format: YYYY-MM-DD HH:</w:t>
            </w:r>
            <w:proofErr w:type="gram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MM:SS.</w:t>
            </w:r>
            <w:proofErr w:type="gramEnd"/>
          </w:p>
        </w:tc>
      </w:tr>
      <w:tr w:rsidR="01ADDDAD" w:rsidTr="01ADDDAD" w14:paraId="4B4DD20F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19DB6CF7" w14:textId="06B42A2F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Day_of_week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7A266FDB" w14:textId="6272DCB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2759555D" w14:textId="0FDE2BD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day of the week the accident occurred (e.g., 'Monday', 'Tuesday', etc.).</w:t>
            </w:r>
          </w:p>
        </w:tc>
      </w:tr>
      <w:tr w:rsidR="01ADDDAD" w:rsidTr="01ADDDAD" w14:paraId="5A51D579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45AE8F99" w14:textId="2F5DBEB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Age_band_of_driver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11F76831" w14:textId="663FB79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7CB6E7D1" w14:textId="3EF2A02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 category of the driver (e.g., '18-24', '25-34', '35-44', etc.).</w:t>
            </w:r>
          </w:p>
        </w:tc>
      </w:tr>
      <w:tr w:rsidR="01ADDDAD" w:rsidTr="01ADDDAD" w14:paraId="29490C71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43C58CCA" w14:textId="7B42E30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Sex_of_driver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0868EEC4" w14:textId="29839F0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19DF71F6" w14:textId="5B480C68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Gender of the driver (e.g., 'Male', 'Female').</w:t>
            </w:r>
          </w:p>
        </w:tc>
      </w:tr>
      <w:tr w:rsidR="01ADDDAD" w:rsidTr="01ADDDAD" w14:paraId="00546BE7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24995643" w14:textId="53203BA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Educational_level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48C5EF00" w14:textId="5B16E80F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27D7C7D0" w14:textId="10D2607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Educational background of the driver (e.g., 'Junior high school', 'Graduate', 'PhD', etc.).</w:t>
            </w:r>
          </w:p>
        </w:tc>
      </w:tr>
      <w:tr w:rsidR="01ADDDAD" w:rsidTr="01ADDDAD" w14:paraId="738F70B5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1E55C6B4" w14:textId="2E4E88F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Vehicle_driver_relation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2957B7C5" w14:textId="441B5FBB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76E60C4D" w14:textId="04378BC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Relationship of the driver to the vehicle owner (e.g., 'Owner', 'Friend', 'Family', etc.).</w:t>
            </w:r>
          </w:p>
        </w:tc>
      </w:tr>
      <w:tr w:rsidR="01ADDDAD" w:rsidTr="01ADDDAD" w14:paraId="0D3BFD83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18560E7C" w14:textId="146BF43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Driving_experience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6DC3278A" w14:textId="4DD7C74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INTEGER</w:t>
            </w:r>
          </w:p>
        </w:tc>
        <w:tc>
          <w:tcPr>
            <w:tcW w:w="6345" w:type="dxa"/>
            <w:tcMar/>
          </w:tcPr>
          <w:p w:rsidR="01ADDDAD" w:rsidP="01ADDDAD" w:rsidRDefault="01ADDDAD" w14:paraId="188413CB" w14:textId="0362340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 of years the driver has been driving.</w:t>
            </w:r>
          </w:p>
        </w:tc>
      </w:tr>
      <w:tr w:rsidR="01ADDDAD" w:rsidTr="01ADDDAD" w14:paraId="0062FA16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6908C8E4" w14:textId="6E543DB3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Type_of_vehicle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6545EEF9" w14:textId="129AAB9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388B97B7" w14:textId="19C61B3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vehicle involved in the accident (e.g., 'Car', 'Motorcycle', 'Truck', etc.).</w:t>
            </w:r>
          </w:p>
        </w:tc>
      </w:tr>
      <w:tr w:rsidR="01ADDDAD" w:rsidTr="01ADDDAD" w14:paraId="4C243D97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4D1FA664" w14:textId="3200237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Owner_of_vehicle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2BA0A10B" w14:textId="4BD5A48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51EA3C66" w14:textId="3458E63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Ownership status of the vehicle (e.g., 'Owner', 'Non-owner').</w:t>
            </w:r>
          </w:p>
        </w:tc>
      </w:tr>
      <w:tr w:rsidR="01ADDDAD" w:rsidTr="01ADDDAD" w14:paraId="4C8D7645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1EB93BA6" w14:textId="20AD0578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Service_year_of_vehicle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205C177D" w14:textId="09C1CE3F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1A639CA6" w14:textId="71D5911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 the vehicle started service (e.g., '2000', '2015', 'Unknown').</w:t>
            </w:r>
          </w:p>
        </w:tc>
      </w:tr>
      <w:tr w:rsidR="01ADDDAD" w:rsidTr="01ADDDAD" w14:paraId="2E24BDCE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43C2164B" w14:textId="47FDF7FB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Area_accident_occured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2AAD5E90" w14:textId="4D076BE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018840B6" w14:textId="0C102933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Area where the accident occurred (e.g., 'Urban', 'Rural', 'Highway', etc.).</w:t>
            </w:r>
          </w:p>
        </w:tc>
      </w:tr>
      <w:tr w:rsidR="01ADDDAD" w:rsidTr="01ADDDAD" w14:paraId="4027FAB6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6634C3E4" w14:textId="1BBB677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Lanes_or_Medians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0676F788" w14:textId="7EC1F09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47657850" w14:textId="2290550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Information about lanes or medians involved (e.g., 'Single Lane', 'Multiple Lanes', 'Median', etc.).</w:t>
            </w:r>
          </w:p>
        </w:tc>
      </w:tr>
      <w:tr w:rsidR="01ADDDAD" w:rsidTr="01ADDDAD" w14:paraId="08BEBC6B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78B1A29E" w14:textId="2908F372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Road_allignment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4F3AE4B7" w14:textId="39657676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5B48C4A6" w14:textId="1F06F45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road alignment (e.g., 'Straight', 'Curved', 'Bent', etc.).</w:t>
            </w:r>
          </w:p>
        </w:tc>
      </w:tr>
      <w:tr w:rsidR="01ADDDAD" w:rsidTr="01ADDDAD" w14:paraId="13BFF9DF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41F7FF49" w14:textId="49312B6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Types_of_Junction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64D742C5" w14:textId="2A7050C4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19A454D8" w14:textId="1F5FE148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junction (e.g., 'T-junction', 'Roundabout', 'Crossroad', etc.).</w:t>
            </w:r>
          </w:p>
        </w:tc>
      </w:tr>
      <w:tr w:rsidR="01ADDDAD" w:rsidTr="01ADDDAD" w14:paraId="2E7329CA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16F27E2B" w14:textId="7DE5324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Road_surface_type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6A69E4F6" w14:textId="4590761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040854BC" w14:textId="198674C5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road surface (e.g., 'Asphalt', 'Gravel', 'Concrete', etc.).</w:t>
            </w:r>
          </w:p>
        </w:tc>
      </w:tr>
      <w:tr w:rsidR="01ADDDAD" w:rsidTr="01ADDDAD" w14:paraId="524B744C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5F511AA5" w14:textId="4B92C55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Road_surface_conditions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1BF39429" w14:textId="76D82CAC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33A5DF47" w14:textId="1476C45B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Conditions of the road surface at the time of the accident (e.g., 'Dry', 'Wet', 'Icy', etc.).</w:t>
            </w:r>
          </w:p>
        </w:tc>
      </w:tr>
      <w:tr w:rsidR="01ADDDAD" w:rsidTr="01ADDDAD" w14:paraId="18E91222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5E345A64" w14:textId="37A95950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Light_conditions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4EC3866C" w14:textId="04BD209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6DC2EEA1" w14:textId="2113235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Light conditions at the time of the accident (e.g., 'Daylight', 'Dark', 'Streetlights', etc.).</w:t>
            </w:r>
          </w:p>
        </w:tc>
      </w:tr>
      <w:tr w:rsidR="01ADDDAD" w:rsidTr="01ADDDAD" w14:paraId="6F768D60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2E0F02B5" w14:textId="080F601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Weather_conditions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50EE2AB1" w14:textId="3986E9C3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6A09B2CB" w14:textId="56F40B8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Weather conditions at the time of the accident (e.g., 'Clear', 'Rain', 'Fog', 'Snow', etc.).</w:t>
            </w:r>
          </w:p>
        </w:tc>
      </w:tr>
      <w:tr w:rsidR="01ADDDAD" w:rsidTr="01ADDDAD" w14:paraId="672BA404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28B9FCD9" w14:textId="0E93E393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Type_of_collision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6AC9F427" w14:textId="64288919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STRING</w:t>
            </w:r>
          </w:p>
        </w:tc>
        <w:tc>
          <w:tcPr>
            <w:tcW w:w="6345" w:type="dxa"/>
            <w:tcMar/>
          </w:tcPr>
          <w:p w:rsidR="01ADDDAD" w:rsidP="01ADDDAD" w:rsidRDefault="01ADDDAD" w14:paraId="4184F635" w14:textId="580766DE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collision (e.g., 'Head-on', 'Rear-end', 'Side-impact', etc.).</w:t>
            </w:r>
          </w:p>
        </w:tc>
      </w:tr>
      <w:tr w:rsidR="01ADDDAD" w:rsidTr="01ADDDAD" w14:paraId="27A1C92E">
        <w:trPr>
          <w:trHeight w:val="300"/>
        </w:trPr>
        <w:tc>
          <w:tcPr>
            <w:tcW w:w="1560" w:type="dxa"/>
            <w:tcMar/>
          </w:tcPr>
          <w:p w:rsidR="01ADDDAD" w:rsidP="01ADDDAD" w:rsidRDefault="01ADDDAD" w14:paraId="080311B0" w14:textId="7681BA67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Number_of_vehicles_involved</w:t>
            </w:r>
            <w:proofErr w:type="spellEnd"/>
          </w:p>
        </w:tc>
        <w:tc>
          <w:tcPr>
            <w:tcW w:w="1560" w:type="dxa"/>
            <w:tcMar/>
          </w:tcPr>
          <w:p w:rsidR="01ADDDAD" w:rsidP="01ADDDAD" w:rsidRDefault="01ADDDAD" w14:paraId="1E2FF525" w14:textId="7BC13561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INTEGER</w:t>
            </w:r>
          </w:p>
        </w:tc>
        <w:tc>
          <w:tcPr>
            <w:tcW w:w="6345" w:type="dxa"/>
            <w:tcMar/>
          </w:tcPr>
          <w:p w:rsidR="01ADDDAD" w:rsidP="01ADDDAD" w:rsidRDefault="01ADDDAD" w14:paraId="3C934EFD" w14:textId="720BC7CA">
            <w:pPr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1ADDDAD" w:rsidR="01ADD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 of vehicles involved in the accident.</w:t>
            </w:r>
          </w:p>
        </w:tc>
      </w:tr>
    </w:tbl>
    <w:p w:rsidR="01ADDDAD" w:rsidP="01ADDDAD" w:rsidRDefault="01ADDDAD" w14:paraId="07BBCBB2" w14:textId="61A5A2FB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2240" w:h="15840" w:orient="portrait"/>
      <w:pgMar w:top="1440" w:right="1440" w:bottom="1440" w:left="144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EF075E" w:rsidRDefault="00EF075E" w14:paraId="562C75D1" wp14:textId="77777777">
      <w:r>
        <w:separator/>
      </w:r>
    </w:p>
  </w:endnote>
  <w:endnote w:type="continuationSeparator" w:id="0">
    <w:p xmlns:wp14="http://schemas.microsoft.com/office/word/2010/wordml" w:rsidR="00EF075E" w:rsidRDefault="00EF075E" w14:paraId="664355A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600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300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veni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F06E2" w:rsidRDefault="005F06E2" w14:paraId="5023141B" wp14:textId="77777777">
    <w:pPr>
      <w:tabs>
        <w:tab w:val="center" w:pos="4680"/>
        <w:tab w:val="right" w:pos="9360"/>
      </w:tabs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F06E2" w:rsidRDefault="005F06E2" w14:paraId="44FB30F8" wp14:textId="77777777">
    <w:pPr>
      <w:tabs>
        <w:tab w:val="center" w:pos="4680"/>
        <w:tab w:val="right" w:pos="9360"/>
      </w:tabs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EF075E" w:rsidRDefault="00EF075E" w14:paraId="1A965116" wp14:textId="77777777">
      <w:r>
        <w:separator/>
      </w:r>
    </w:p>
  </w:footnote>
  <w:footnote w:type="continuationSeparator" w:id="0">
    <w:p xmlns:wp14="http://schemas.microsoft.com/office/word/2010/wordml" w:rsidR="00EF075E" w:rsidRDefault="00EF075E" w14:paraId="7DF4E37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F06E2" w:rsidRDefault="005F06E2" w14:paraId="1F3B1409" wp14:textId="77777777">
    <w:pPr>
      <w:tabs>
        <w:tab w:val="center" w:pos="4680"/>
        <w:tab w:val="right" w:pos="9360"/>
      </w:tabs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5F06E2" w:rsidRDefault="005F06E2" w14:paraId="65F9C3DC" wp14:textId="77777777">
    <w:pPr>
      <w:tabs>
        <w:tab w:val="center" w:pos="4680"/>
        <w:tab w:val="right" w:pos="9360"/>
      </w:tabs>
      <w:rPr>
        <w:rFonts w:ascii="Calibri" w:hAnsi="Calibri" w:cs="Calibri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74789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9b46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7e0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c4a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f32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217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e9d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674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fd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c4f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5c2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e40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788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5F06E2"/>
    <w:rsid w:val="009A376D"/>
    <w:rsid w:val="00A77B3E"/>
    <w:rsid w:val="00CA2A55"/>
    <w:rsid w:val="00EF075E"/>
    <w:rsid w:val="014AFDAA"/>
    <w:rsid w:val="01ADDDAD"/>
    <w:rsid w:val="030A1F69"/>
    <w:rsid w:val="06053EFF"/>
    <w:rsid w:val="0A3D1DED"/>
    <w:rsid w:val="0B810270"/>
    <w:rsid w:val="0CA70A4E"/>
    <w:rsid w:val="0DD494AF"/>
    <w:rsid w:val="16342CB7"/>
    <w:rsid w:val="1A79D896"/>
    <w:rsid w:val="1FAC35BC"/>
    <w:rsid w:val="207B39F2"/>
    <w:rsid w:val="207D7B1A"/>
    <w:rsid w:val="293EC289"/>
    <w:rsid w:val="299BCD4D"/>
    <w:rsid w:val="29AB6772"/>
    <w:rsid w:val="30AE0717"/>
    <w:rsid w:val="31AF5B55"/>
    <w:rsid w:val="34D9D3B2"/>
    <w:rsid w:val="358C7A67"/>
    <w:rsid w:val="395FF1B7"/>
    <w:rsid w:val="421B0904"/>
    <w:rsid w:val="4684D303"/>
    <w:rsid w:val="4A06740C"/>
    <w:rsid w:val="4A06740C"/>
    <w:rsid w:val="5063EEE7"/>
    <w:rsid w:val="50903DD0"/>
    <w:rsid w:val="50903DD0"/>
    <w:rsid w:val="524EF2B1"/>
    <w:rsid w:val="52C6BFFE"/>
    <w:rsid w:val="5343DA18"/>
    <w:rsid w:val="53623E61"/>
    <w:rsid w:val="53A01DA9"/>
    <w:rsid w:val="587009F7"/>
    <w:rsid w:val="589CF889"/>
    <w:rsid w:val="5A4FABE5"/>
    <w:rsid w:val="5A59CE53"/>
    <w:rsid w:val="5A668EF1"/>
    <w:rsid w:val="5EB1DC02"/>
    <w:rsid w:val="5EEF98EF"/>
    <w:rsid w:val="5F7F63D3"/>
    <w:rsid w:val="61F51241"/>
    <w:rsid w:val="62711E5E"/>
    <w:rsid w:val="6477ABD2"/>
    <w:rsid w:val="66869142"/>
    <w:rsid w:val="68C37590"/>
    <w:rsid w:val="69AF54E3"/>
    <w:rsid w:val="7202AE52"/>
    <w:rsid w:val="76C1B27E"/>
    <w:rsid w:val="7A3790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E7DDCD"/>
  <w14:defaultImageDpi w14:val="0"/>
  <w15:docId w15:val="{F85FFE99-E867-4D8E-8C88-BD0E324DA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uiPriority="99" w:semiHidden="1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uiPriority="99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uiPriority="37" w:semiHidden="1" w:unhideWhenUsed="1"/>
    <w:lsdException w:name="TOC Heading" w:locked="1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color w:val="00000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/>
      <w:outlineLvl w:val="0"/>
    </w:pPr>
    <w:rPr>
      <w:rFonts w:ascii="Calibri" w:hAnsi="Calibri" w:cs="Calibr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/>
      <w:outlineLvl w:val="1"/>
    </w:pPr>
    <w:rPr>
      <w:rFonts w:ascii="Calibri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/>
      <w:outlineLvl w:val="2"/>
    </w:pPr>
    <w:rPr>
      <w:rFonts w:ascii="Calibri" w:hAnsi="Calibri" w:cs="Calibr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/>
      <w:outlineLvl w:val="3"/>
    </w:pPr>
    <w:rPr>
      <w:rFonts w:ascii="Calibri" w:hAnsi="Calibri" w:cs="Calibri"/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/>
      <w:outlineLvl w:val="4"/>
    </w:pPr>
    <w:rPr>
      <w:rFonts w:ascii="Calibri" w:hAnsi="Calibri" w:cs="Calibri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/>
      <w:outlineLvl w:val="5"/>
    </w:pPr>
    <w:rPr>
      <w:rFonts w:ascii="Calibri" w:hAnsi="Calibri" w:cs="Calibr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Pr>
      <w:rFonts w:ascii="Aptos Display" w:hAnsi="Aptos Display" w:eastAsia="Times New Roman" w:cs="Times New Roman"/>
      <w:b/>
      <w:bCs/>
      <w:color w:val="000000"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semiHidden/>
    <w:rPr>
      <w:rFonts w:ascii="Aptos Display" w:hAnsi="Aptos Display" w:eastAsia="Times New Roman" w:cs="Times New Roman"/>
      <w:b/>
      <w:bCs/>
      <w:i/>
      <w:iCs/>
      <w:color w:val="000000"/>
      <w:kern w:val="0"/>
      <w:sz w:val="28"/>
      <w:szCs w:val="28"/>
    </w:rPr>
  </w:style>
  <w:style w:type="character" w:styleId="Heading3Char" w:customStyle="1">
    <w:name w:val="Heading 3 Char"/>
    <w:link w:val="Heading3"/>
    <w:uiPriority w:val="9"/>
    <w:semiHidden/>
    <w:rPr>
      <w:rFonts w:ascii="Aptos Display" w:hAnsi="Aptos Display" w:eastAsia="Times New Roman" w:cs="Times New Roman"/>
      <w:b/>
      <w:bCs/>
      <w:color w:val="000000"/>
      <w:kern w:val="0"/>
      <w:sz w:val="26"/>
      <w:szCs w:val="26"/>
    </w:rPr>
  </w:style>
  <w:style w:type="character" w:styleId="Heading4Char" w:customStyle="1">
    <w:name w:val="Heading 4 Char"/>
    <w:link w:val="Heading4"/>
    <w:uiPriority w:val="9"/>
    <w:semiHidden/>
    <w:rPr>
      <w:rFonts w:ascii="Aptos" w:hAnsi="Aptos" w:eastAsia="Times New Roman" w:cs="Times New Roman"/>
      <w:b/>
      <w:bCs/>
      <w:color w:val="000000"/>
      <w:kern w:val="0"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Pr>
      <w:rFonts w:ascii="Aptos" w:hAnsi="Aptos" w:eastAsia="Times New Roman" w:cs="Times New Roman"/>
      <w:b/>
      <w:bCs/>
      <w:i/>
      <w:iCs/>
      <w:color w:val="000000"/>
      <w:kern w:val="0"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rPr>
      <w:rFonts w:ascii="Aptos" w:hAnsi="Aptos" w:eastAsia="Times New Roman" w:cs="Times New Roman"/>
      <w:b/>
      <w:bCs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/>
    </w:pPr>
    <w:rPr>
      <w:rFonts w:ascii="Calibri" w:hAnsi="Calibri" w:cs="Calibri"/>
      <w:b/>
      <w:bCs/>
      <w:sz w:val="72"/>
      <w:szCs w:val="72"/>
    </w:rPr>
  </w:style>
  <w:style w:type="character" w:styleId="TitleChar" w:customStyle="1">
    <w:name w:val="Title Char"/>
    <w:link w:val="Title"/>
    <w:uiPriority w:val="10"/>
    <w:rPr>
      <w:rFonts w:ascii="Aptos Display" w:hAnsi="Aptos Display" w:eastAsia="Times New Roman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styleId="SubtitleChar" w:customStyle="1">
    <w:name w:val="Subtitle Char"/>
    <w:link w:val="Subtitle"/>
    <w:uiPriority w:val="11"/>
    <w:rPr>
      <w:rFonts w:ascii="Aptos Display" w:hAnsi="Aptos Display" w:eastAsia="Times New Roman" w:cs="Times New Roman"/>
      <w:color w:val="000000"/>
      <w:kern w:val="0"/>
    </w:rPr>
  </w:style>
  <w:style w:type="paragraph" w:styleId="ListParagraph">
    <w:uiPriority w:val="34"/>
    <w:name w:val="List Paragraph"/>
    <w:basedOn w:val="Normal"/>
    <w:qFormat/>
    <w:rsid w:val="01ADDDA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1ADDDAD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hyperlink" Target="https://www.kaggle.com/datasets/saurabhshahane/road-traffic-accidents?select=RTA+Dataset.csv" TargetMode="External" Id="R96e29301f79f4a55" /><Relationship Type="http://schemas.openxmlformats.org/officeDocument/2006/relationships/numbering" Target="numbering.xml" Id="R8a4bcb5c9f4541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Mis</dc:creator>
  <keywords/>
  <dc:description/>
  <lastModifiedBy>hamza saleh</lastModifiedBy>
  <revision>3</revision>
  <dcterms:created xsi:type="dcterms:W3CDTF">2025-01-18T17:44:00.0000000Z</dcterms:created>
  <dcterms:modified xsi:type="dcterms:W3CDTF">2025-01-18T21:08:00.3111128Z</dcterms:modified>
</coreProperties>
</file>